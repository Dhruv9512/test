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FE444A" w14:textId="77777777" w:rsidR="00F84C74" w:rsidRPr="00F84C74" w:rsidRDefault="00F84C74" w:rsidP="00F84C74">
      <w:pPr>
        <w:rPr>
          <w:b/>
          <w:bCs/>
          <w:sz w:val="32"/>
          <w:szCs w:val="32"/>
        </w:rPr>
      </w:pPr>
      <w:bookmarkStart w:id="0" w:name="_Hlk180230089"/>
      <w:r>
        <w:br/>
      </w:r>
      <w:r w:rsidRPr="00F84C74">
        <w:rPr>
          <w:b/>
          <w:bCs/>
          <w:color w:val="365F91" w:themeColor="accent1" w:themeShade="BF"/>
          <w:sz w:val="32"/>
          <w:szCs w:val="32"/>
        </w:rPr>
        <w:t>Dhruv Sharma</w:t>
      </w:r>
    </w:p>
    <w:p w14:paraId="3E8E7A17" w14:textId="77777777" w:rsidR="00F84C74" w:rsidRDefault="00F84C74" w:rsidP="00F84C74">
      <w:pPr>
        <w:rPr>
          <w:noProof/>
        </w:rPr>
      </w:pPr>
      <w:r>
        <w:t xml:space="preserve">C-57 Parth Society, </w:t>
      </w:r>
      <w:proofErr w:type="spellStart"/>
      <w:r>
        <w:t>Isanpur</w:t>
      </w:r>
      <w:proofErr w:type="spellEnd"/>
      <w:r>
        <w:t>, Ahmedabad, Gujarat</w:t>
      </w:r>
      <w:r>
        <w:rPr>
          <w:noProof/>
        </w:rPr>
        <w:t xml:space="preserve"> </w:t>
      </w:r>
    </w:p>
    <w:p w14:paraId="7AEE8876" w14:textId="77777777" w:rsidR="00F84C74" w:rsidRDefault="00F84C74" w:rsidP="00F84C74">
      <w:r w:rsidRPr="00206B28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D9F8D75" wp14:editId="095FBFF0">
                <wp:simplePos x="0" y="0"/>
                <wp:positionH relativeFrom="column">
                  <wp:posOffset>-312420</wp:posOffset>
                </wp:positionH>
                <wp:positionV relativeFrom="paragraph">
                  <wp:posOffset>326390</wp:posOffset>
                </wp:positionV>
                <wp:extent cx="6652260" cy="0"/>
                <wp:effectExtent l="38100" t="38100" r="72390" b="95250"/>
                <wp:wrapNone/>
                <wp:docPr id="142311280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5226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845A63" id="Straight Connector 1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4.6pt,25.7pt" to="499.2pt,2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Pr="00206B28">
        <w:rPr>
          <w:b/>
          <w:bCs/>
        </w:rPr>
        <w:t>Phone:</w:t>
      </w:r>
      <w:r>
        <w:t xml:space="preserve"> +91 9512456895 | </w:t>
      </w:r>
      <w:r w:rsidRPr="00206B28">
        <w:rPr>
          <w:b/>
          <w:bCs/>
        </w:rPr>
        <w:t>Email:</w:t>
      </w:r>
      <w:r>
        <w:t xml:space="preserve">  </w:t>
      </w:r>
      <w:hyperlink r:id="rId6" w:history="1">
        <w:r w:rsidRPr="00903025">
          <w:rPr>
            <w:rStyle w:val="Hyperlink"/>
          </w:rPr>
          <w:t>dhruvsharma56780@gmail.com</w:t>
        </w:r>
      </w:hyperlink>
    </w:p>
    <w:p w14:paraId="2BF61B58" w14:textId="77777777" w:rsidR="00F84C74" w:rsidRDefault="00F84C74" w:rsidP="00F84C74"/>
    <w:p w14:paraId="1B83B7D8" w14:textId="77777777" w:rsidR="001326DD" w:rsidRPr="00F84C74" w:rsidRDefault="00000000">
      <w:pPr>
        <w:pStyle w:val="Heading2"/>
        <w:rPr>
          <w:b/>
          <w:bCs/>
        </w:rPr>
      </w:pPr>
      <w:r w:rsidRPr="00F84C74">
        <w:rPr>
          <w:b/>
          <w:bCs/>
        </w:rPr>
        <w:t>Professional Summary</w:t>
      </w:r>
    </w:p>
    <w:p w14:paraId="273087C7" w14:textId="77777777" w:rsidR="001326DD" w:rsidRDefault="00000000">
      <w:r>
        <w:t xml:space="preserve">Dedicated and motivated individual seeking an internship position to apply academic knowledge to real-world projects. Proficient in Excel, </w:t>
      </w:r>
      <w:proofErr w:type="gramStart"/>
      <w:r w:rsidR="00674303">
        <w:t>C ,</w:t>
      </w:r>
      <w:proofErr w:type="gramEnd"/>
      <w:r w:rsidR="00674303">
        <w:t xml:space="preserve"> </w:t>
      </w:r>
      <w:r>
        <w:t>Python, Django, Flask, SQL, machine learning, Pandas, HTML, and CSS. Enthusiastic about collaborating within teams to solve challenges and contribute meaningfully to projects while continuing to develop my technical and professional skills in a dynamic environment.</w:t>
      </w:r>
    </w:p>
    <w:p w14:paraId="0BD59A83" w14:textId="77777777" w:rsidR="006C3065" w:rsidRPr="006C3065" w:rsidRDefault="006C3065" w:rsidP="006C3065">
      <w:pPr>
        <w:pStyle w:val="Heading2"/>
        <w:rPr>
          <w:b/>
          <w:bCs/>
          <w:lang w:val="en-IN"/>
        </w:rPr>
      </w:pPr>
      <w:r w:rsidRPr="006C3065">
        <w:rPr>
          <w:b/>
          <w:bCs/>
          <w:lang w:val="en-IN"/>
        </w:rPr>
        <w:t>Skills</w:t>
      </w:r>
    </w:p>
    <w:p w14:paraId="1C95566E" w14:textId="77777777" w:rsidR="006C3065" w:rsidRPr="006C3065" w:rsidRDefault="006C3065" w:rsidP="006C3065">
      <w:pPr>
        <w:pStyle w:val="Heading2"/>
        <w:numPr>
          <w:ilvl w:val="0"/>
          <w:numId w:val="20"/>
        </w:numPr>
        <w:spacing w:before="0" w:line="240" w:lineRule="auto"/>
        <w:rPr>
          <w:rFonts w:asciiTheme="minorHAnsi" w:hAnsiTheme="minorHAnsi"/>
          <w:color w:val="auto"/>
          <w:sz w:val="24"/>
          <w:szCs w:val="24"/>
          <w:lang w:val="en-IN"/>
        </w:rPr>
      </w:pPr>
      <w:r w:rsidRPr="006C3065">
        <w:rPr>
          <w:rFonts w:asciiTheme="minorHAnsi" w:hAnsiTheme="minorHAnsi"/>
          <w:b/>
          <w:bCs/>
          <w:color w:val="auto"/>
          <w:sz w:val="24"/>
          <w:szCs w:val="24"/>
          <w:lang w:val="en-IN"/>
        </w:rPr>
        <w:t>Programming Languages &amp; Tools:</w:t>
      </w:r>
      <w:r w:rsidRPr="006C3065">
        <w:rPr>
          <w:rFonts w:asciiTheme="minorHAnsi" w:hAnsiTheme="minorHAnsi"/>
          <w:color w:val="auto"/>
          <w:sz w:val="24"/>
          <w:szCs w:val="24"/>
          <w:lang w:val="en-IN"/>
        </w:rPr>
        <w:t xml:space="preserve"> </w:t>
      </w:r>
      <w:proofErr w:type="gramStart"/>
      <w:r w:rsidR="00E31942">
        <w:rPr>
          <w:rFonts w:asciiTheme="minorHAnsi" w:hAnsiTheme="minorHAnsi"/>
          <w:color w:val="auto"/>
          <w:sz w:val="24"/>
          <w:szCs w:val="24"/>
          <w:lang w:val="en-IN"/>
        </w:rPr>
        <w:t>C ,</w:t>
      </w:r>
      <w:proofErr w:type="gramEnd"/>
      <w:r w:rsidR="00E31942">
        <w:rPr>
          <w:rFonts w:asciiTheme="minorHAnsi" w:hAnsiTheme="minorHAnsi"/>
          <w:color w:val="auto"/>
          <w:sz w:val="24"/>
          <w:szCs w:val="24"/>
          <w:lang w:val="en-IN"/>
        </w:rPr>
        <w:t xml:space="preserve"> </w:t>
      </w:r>
      <w:r w:rsidRPr="006C3065">
        <w:rPr>
          <w:rFonts w:asciiTheme="minorHAnsi" w:hAnsiTheme="minorHAnsi"/>
          <w:color w:val="auto"/>
          <w:sz w:val="24"/>
          <w:szCs w:val="24"/>
          <w:lang w:val="en-IN"/>
        </w:rPr>
        <w:t>Python, Pandas, SQL, HTML, CSS, JavaScript (Intermediate)</w:t>
      </w:r>
    </w:p>
    <w:p w14:paraId="28216E56" w14:textId="77777777" w:rsidR="006C3065" w:rsidRPr="006C3065" w:rsidRDefault="006C3065" w:rsidP="006C3065">
      <w:pPr>
        <w:pStyle w:val="Heading2"/>
        <w:numPr>
          <w:ilvl w:val="0"/>
          <w:numId w:val="20"/>
        </w:numPr>
        <w:spacing w:before="0" w:line="240" w:lineRule="auto"/>
        <w:rPr>
          <w:rFonts w:asciiTheme="minorHAnsi" w:hAnsiTheme="minorHAnsi"/>
          <w:color w:val="auto"/>
          <w:sz w:val="24"/>
          <w:szCs w:val="24"/>
          <w:lang w:val="en-IN"/>
        </w:rPr>
      </w:pPr>
      <w:r w:rsidRPr="006C3065">
        <w:rPr>
          <w:rFonts w:asciiTheme="minorHAnsi" w:hAnsiTheme="minorHAnsi"/>
          <w:b/>
          <w:bCs/>
          <w:color w:val="auto"/>
          <w:sz w:val="24"/>
          <w:szCs w:val="24"/>
          <w:lang w:val="en-IN"/>
        </w:rPr>
        <w:t>Frameworks:</w:t>
      </w:r>
      <w:r w:rsidRPr="006C3065">
        <w:rPr>
          <w:rFonts w:asciiTheme="minorHAnsi" w:hAnsiTheme="minorHAnsi"/>
          <w:color w:val="auto"/>
          <w:sz w:val="24"/>
          <w:szCs w:val="24"/>
          <w:lang w:val="en-IN"/>
        </w:rPr>
        <w:t xml:space="preserve"> Flask, Django (Basic)</w:t>
      </w:r>
    </w:p>
    <w:p w14:paraId="2592B1CF" w14:textId="77777777" w:rsidR="006C3065" w:rsidRPr="006C3065" w:rsidRDefault="006C3065" w:rsidP="006C3065">
      <w:pPr>
        <w:pStyle w:val="Heading2"/>
        <w:numPr>
          <w:ilvl w:val="0"/>
          <w:numId w:val="20"/>
        </w:numPr>
        <w:spacing w:before="0" w:line="240" w:lineRule="auto"/>
        <w:rPr>
          <w:rFonts w:asciiTheme="minorHAnsi" w:hAnsiTheme="minorHAnsi"/>
          <w:color w:val="auto"/>
          <w:sz w:val="24"/>
          <w:szCs w:val="24"/>
          <w:lang w:val="en-IN"/>
        </w:rPr>
      </w:pPr>
      <w:r w:rsidRPr="006C3065">
        <w:rPr>
          <w:rFonts w:asciiTheme="minorHAnsi" w:hAnsiTheme="minorHAnsi"/>
          <w:b/>
          <w:bCs/>
          <w:color w:val="auto"/>
          <w:sz w:val="24"/>
          <w:szCs w:val="24"/>
          <w:lang w:val="en-IN"/>
        </w:rPr>
        <w:t>Data Science:</w:t>
      </w:r>
      <w:r w:rsidRPr="006C3065">
        <w:rPr>
          <w:rFonts w:asciiTheme="minorHAnsi" w:hAnsiTheme="minorHAnsi"/>
          <w:color w:val="auto"/>
          <w:sz w:val="24"/>
          <w:szCs w:val="24"/>
          <w:lang w:val="en-IN"/>
        </w:rPr>
        <w:t xml:space="preserve"> Machine Learning (Basic), Excel (Intermediate)</w:t>
      </w:r>
    </w:p>
    <w:p w14:paraId="07BC2081" w14:textId="77777777" w:rsidR="006C3065" w:rsidRPr="006C3065" w:rsidRDefault="006C3065" w:rsidP="006C3065">
      <w:pPr>
        <w:pStyle w:val="Heading2"/>
        <w:numPr>
          <w:ilvl w:val="0"/>
          <w:numId w:val="20"/>
        </w:numPr>
        <w:spacing w:before="0" w:line="240" w:lineRule="auto"/>
        <w:rPr>
          <w:rFonts w:asciiTheme="minorHAnsi" w:hAnsiTheme="minorHAnsi"/>
          <w:color w:val="auto"/>
          <w:sz w:val="24"/>
          <w:szCs w:val="24"/>
          <w:lang w:val="en-IN"/>
        </w:rPr>
      </w:pPr>
      <w:r w:rsidRPr="006C3065">
        <w:rPr>
          <w:rFonts w:asciiTheme="minorHAnsi" w:hAnsiTheme="minorHAnsi"/>
          <w:b/>
          <w:bCs/>
          <w:color w:val="auto"/>
          <w:sz w:val="24"/>
          <w:szCs w:val="24"/>
          <w:lang w:val="en-IN"/>
        </w:rPr>
        <w:t>Front-End Development:</w:t>
      </w:r>
      <w:r w:rsidRPr="006C3065">
        <w:rPr>
          <w:rFonts w:asciiTheme="minorHAnsi" w:hAnsiTheme="minorHAnsi"/>
          <w:color w:val="auto"/>
          <w:sz w:val="24"/>
          <w:szCs w:val="24"/>
          <w:lang w:val="en-IN"/>
        </w:rPr>
        <w:t xml:space="preserve"> Bootstrap, HTML, CSS (Intermediate)</w:t>
      </w:r>
    </w:p>
    <w:p w14:paraId="5737A138" w14:textId="77777777" w:rsidR="006C3065" w:rsidRPr="006C3065" w:rsidRDefault="006C3065" w:rsidP="006C3065">
      <w:pPr>
        <w:pStyle w:val="Heading2"/>
        <w:numPr>
          <w:ilvl w:val="0"/>
          <w:numId w:val="20"/>
        </w:numPr>
        <w:spacing w:before="0" w:line="240" w:lineRule="auto"/>
        <w:rPr>
          <w:rFonts w:asciiTheme="minorHAnsi" w:hAnsiTheme="minorHAnsi"/>
          <w:color w:val="auto"/>
          <w:sz w:val="24"/>
          <w:szCs w:val="24"/>
          <w:lang w:val="en-IN"/>
        </w:rPr>
      </w:pPr>
      <w:r w:rsidRPr="006C3065">
        <w:rPr>
          <w:rFonts w:asciiTheme="minorHAnsi" w:hAnsiTheme="minorHAnsi"/>
          <w:b/>
          <w:bCs/>
          <w:color w:val="auto"/>
          <w:sz w:val="24"/>
          <w:szCs w:val="24"/>
          <w:lang w:val="en-IN"/>
        </w:rPr>
        <w:t>Version Control:</w:t>
      </w:r>
      <w:r w:rsidRPr="006C3065">
        <w:rPr>
          <w:rFonts w:asciiTheme="minorHAnsi" w:hAnsiTheme="minorHAnsi"/>
          <w:color w:val="auto"/>
          <w:sz w:val="24"/>
          <w:szCs w:val="24"/>
          <w:lang w:val="en-IN"/>
        </w:rPr>
        <w:t xml:space="preserve"> Git, GitHub (Basic)</w:t>
      </w:r>
    </w:p>
    <w:p w14:paraId="0C30CF91" w14:textId="77777777" w:rsidR="001326DD" w:rsidRDefault="00000000">
      <w:pPr>
        <w:pStyle w:val="Heading2"/>
        <w:rPr>
          <w:b/>
          <w:bCs/>
        </w:rPr>
      </w:pPr>
      <w:r w:rsidRPr="00F84C74">
        <w:rPr>
          <w:b/>
          <w:bCs/>
        </w:rPr>
        <w:t>Experience</w:t>
      </w:r>
    </w:p>
    <w:p w14:paraId="4797A892" w14:textId="77777777" w:rsidR="004870B1" w:rsidRPr="00206B28" w:rsidRDefault="004870B1" w:rsidP="004870B1">
      <w:pPr>
        <w:pStyle w:val="ListParagraph"/>
        <w:numPr>
          <w:ilvl w:val="0"/>
          <w:numId w:val="23"/>
        </w:numPr>
        <w:rPr>
          <w:b/>
          <w:bCs/>
        </w:rPr>
      </w:pPr>
      <w:r w:rsidRPr="00206B28">
        <w:rPr>
          <w:b/>
          <w:bCs/>
        </w:rPr>
        <w:t xml:space="preserve">Fresher </w:t>
      </w:r>
    </w:p>
    <w:p w14:paraId="202ABA0A" w14:textId="77777777" w:rsidR="001326DD" w:rsidRPr="00F84C74" w:rsidRDefault="00000000">
      <w:pPr>
        <w:pStyle w:val="Heading2"/>
        <w:rPr>
          <w:b/>
          <w:bCs/>
        </w:rPr>
      </w:pPr>
      <w:r w:rsidRPr="00F84C74">
        <w:rPr>
          <w:b/>
          <w:bCs/>
        </w:rPr>
        <w:t>Education</w:t>
      </w:r>
    </w:p>
    <w:p w14:paraId="222FD2AC" w14:textId="77777777" w:rsidR="00CE4FFF" w:rsidRDefault="00000000">
      <w:pPr>
        <w:rPr>
          <w:b/>
        </w:rPr>
      </w:pPr>
      <w:r>
        <w:rPr>
          <w:b/>
        </w:rPr>
        <w:t xml:space="preserve">Bachelor of Computer Applications (B.C.A) | </w:t>
      </w:r>
      <w:proofErr w:type="spellStart"/>
      <w:r>
        <w:rPr>
          <w:b/>
        </w:rPr>
        <w:t>Shreyarth</w:t>
      </w:r>
      <w:proofErr w:type="spellEnd"/>
      <w:r>
        <w:rPr>
          <w:b/>
        </w:rPr>
        <w:t xml:space="preserve"> University</w:t>
      </w:r>
      <w:r w:rsidR="006A401F">
        <w:rPr>
          <w:b/>
        </w:rPr>
        <w:t xml:space="preserve"> – 2 year</w:t>
      </w:r>
      <w:r>
        <w:rPr>
          <w:b/>
        </w:rPr>
        <w:br/>
      </w:r>
      <w:r>
        <w:t>July 2023 – Present</w:t>
      </w:r>
      <w:r>
        <w:br/>
        <w:t xml:space="preserve">- </w:t>
      </w:r>
      <w:r w:rsidRPr="006C3065">
        <w:rPr>
          <w:b/>
          <w:bCs/>
        </w:rPr>
        <w:t>SGPA:</w:t>
      </w:r>
      <w:r>
        <w:t xml:space="preserve"> Semester 1: 8.82 | Semester 2: 9.18 | Semester 3: Pending</w:t>
      </w:r>
    </w:p>
    <w:p w14:paraId="1FB1DD70" w14:textId="77777777" w:rsidR="00B650F3" w:rsidRDefault="00000000">
      <w:r>
        <w:rPr>
          <w:b/>
        </w:rPr>
        <w:t>Class 12th (Commerce)</w:t>
      </w:r>
      <w:r>
        <w:rPr>
          <w:b/>
        </w:rPr>
        <w:br/>
      </w:r>
      <w:r w:rsidRPr="00B650F3">
        <w:rPr>
          <w:b/>
          <w:bCs/>
        </w:rPr>
        <w:t>Score:</w:t>
      </w:r>
      <w:r>
        <w:t xml:space="preserve"> 8</w:t>
      </w:r>
      <w:r w:rsidR="00A60AE0">
        <w:t>0</w:t>
      </w:r>
      <w:r>
        <w:t>.40%</w:t>
      </w:r>
    </w:p>
    <w:p w14:paraId="0588DA12" w14:textId="77777777" w:rsidR="001326DD" w:rsidRDefault="00000000">
      <w:r>
        <w:rPr>
          <w:b/>
        </w:rPr>
        <w:t>Class 10th</w:t>
      </w:r>
      <w:r>
        <w:rPr>
          <w:b/>
        </w:rPr>
        <w:br/>
      </w:r>
      <w:r w:rsidRPr="00B650F3">
        <w:rPr>
          <w:b/>
          <w:bCs/>
        </w:rPr>
        <w:t>Score:</w:t>
      </w:r>
      <w:r>
        <w:t xml:space="preserve"> 8</w:t>
      </w:r>
      <w:r w:rsidR="00A60AE0">
        <w:t>0</w:t>
      </w:r>
      <w:r>
        <w:t>.20%</w:t>
      </w:r>
    </w:p>
    <w:p w14:paraId="6E22A9D8" w14:textId="77777777" w:rsidR="001326DD" w:rsidRPr="00F84C74" w:rsidRDefault="00000000">
      <w:pPr>
        <w:pStyle w:val="Heading2"/>
        <w:rPr>
          <w:b/>
          <w:bCs/>
        </w:rPr>
      </w:pPr>
      <w:r w:rsidRPr="00F84C74">
        <w:rPr>
          <w:b/>
          <w:bCs/>
        </w:rPr>
        <w:t>Certifications</w:t>
      </w:r>
    </w:p>
    <w:p w14:paraId="5046CBD6" w14:textId="70ACC9E1" w:rsidR="0081035C" w:rsidRDefault="00000000" w:rsidP="0081035C">
      <w:pPr>
        <w:rPr>
          <w:rStyle w:val="Hyperlink"/>
        </w:rPr>
      </w:pPr>
      <w:r>
        <w:rPr>
          <w:b/>
        </w:rPr>
        <w:t>Kaggle Certifications</w:t>
      </w:r>
      <w:r>
        <w:rPr>
          <w:b/>
        </w:rPr>
        <w:br/>
      </w:r>
      <w:r>
        <w:t>Python, Intro to Machine Learning, Pandas, Intermediate Machine Learning, etc.</w:t>
      </w:r>
      <w:r>
        <w:br/>
      </w:r>
      <w:r w:rsidRPr="00146E25">
        <w:rPr>
          <w:b/>
          <w:bCs/>
        </w:rPr>
        <w:t>Link:</w:t>
      </w:r>
      <w:r>
        <w:t xml:space="preserve"> </w:t>
      </w:r>
      <w:r w:rsidR="00F8081C">
        <w:t xml:space="preserve"> </w:t>
      </w:r>
      <w:hyperlink r:id="rId7" w:history="1">
        <w:r w:rsidR="00F8081C">
          <w:rPr>
            <w:rStyle w:val="Hyperlink"/>
          </w:rPr>
          <w:t>View Certificates</w:t>
        </w:r>
      </w:hyperlink>
      <w:r>
        <w:br/>
      </w:r>
      <w:r>
        <w:br/>
      </w:r>
      <w:proofErr w:type="spellStart"/>
      <w:r>
        <w:rPr>
          <w:b/>
        </w:rPr>
        <w:t>HackerRank</w:t>
      </w:r>
      <w:proofErr w:type="spellEnd"/>
      <w:r>
        <w:rPr>
          <w:b/>
        </w:rPr>
        <w:t xml:space="preserve"> Certifications</w:t>
      </w:r>
      <w:r>
        <w:rPr>
          <w:b/>
        </w:rPr>
        <w:br/>
      </w:r>
      <w:r w:rsidRPr="00A24565">
        <w:t>SQL Basic</w:t>
      </w:r>
      <w:r w:rsidRPr="00A24565">
        <w:rPr>
          <w:b/>
          <w:bCs/>
        </w:rPr>
        <w:t>:</w:t>
      </w:r>
      <w:r>
        <w:t xml:space="preserve"> </w:t>
      </w:r>
      <w:hyperlink r:id="rId8" w:history="1">
        <w:r w:rsidR="00A24565">
          <w:rPr>
            <w:rStyle w:val="Hyperlink"/>
          </w:rPr>
          <w:t>Link</w:t>
        </w:r>
      </w:hyperlink>
      <w:r>
        <w:br/>
      </w:r>
      <w:r w:rsidRPr="00A24565">
        <w:t>Python Basic</w:t>
      </w:r>
      <w:r w:rsidRPr="00B650F3">
        <w:rPr>
          <w:b/>
          <w:bCs/>
        </w:rPr>
        <w:t>:</w:t>
      </w:r>
      <w:r>
        <w:t xml:space="preserve"> </w:t>
      </w:r>
      <w:hyperlink r:id="rId9" w:history="1">
        <w:r w:rsidR="00A24565">
          <w:rPr>
            <w:rStyle w:val="Hyperlink"/>
          </w:rPr>
          <w:t>Link</w:t>
        </w:r>
      </w:hyperlink>
      <w:r>
        <w:br/>
      </w:r>
      <w:r w:rsidRPr="00A24565">
        <w:t>SQL Intermediate</w:t>
      </w:r>
      <w:r w:rsidRPr="00B650F3">
        <w:rPr>
          <w:b/>
          <w:bCs/>
        </w:rPr>
        <w:t>:</w:t>
      </w:r>
      <w:r w:rsidR="00A24565">
        <w:rPr>
          <w:b/>
          <w:bCs/>
        </w:rPr>
        <w:t xml:space="preserve"> </w:t>
      </w:r>
      <w:hyperlink r:id="rId10" w:history="1">
        <w:r w:rsidR="00A24565" w:rsidRPr="00A24565">
          <w:rPr>
            <w:rStyle w:val="Hyperlink"/>
            <w:b/>
            <w:bCs/>
          </w:rPr>
          <w:t>Link</w:t>
        </w:r>
      </w:hyperlink>
    </w:p>
    <w:p w14:paraId="5DAB4DFE" w14:textId="29FFAAC3" w:rsidR="00F36670" w:rsidRPr="0081035C" w:rsidRDefault="00F36670" w:rsidP="0081035C">
      <w:pPr>
        <w:spacing w:after="0"/>
        <w:rPr>
          <w:color w:val="0000FF" w:themeColor="hyperlink"/>
          <w:u w:val="single"/>
        </w:rPr>
      </w:pPr>
      <w:r w:rsidRPr="00F36670">
        <w:rPr>
          <w:b/>
          <w:bCs/>
          <w:sz w:val="32"/>
          <w:szCs w:val="32"/>
        </w:rPr>
        <w:t>Personal Projects</w:t>
      </w:r>
    </w:p>
    <w:p w14:paraId="0FDBE3F1" w14:textId="77777777" w:rsidR="00F36670" w:rsidRPr="00EC12C4" w:rsidRDefault="00F36670" w:rsidP="0081035C">
      <w:pPr>
        <w:pStyle w:val="Heading2"/>
        <w:spacing w:before="0" w:after="0"/>
        <w:rPr>
          <w:rFonts w:asciiTheme="minorHAnsi" w:hAnsiTheme="minorHAnsi"/>
          <w:sz w:val="28"/>
          <w:szCs w:val="28"/>
          <w:lang w:val="en-IN"/>
        </w:rPr>
      </w:pPr>
      <w:r w:rsidRPr="00EC12C4">
        <w:rPr>
          <w:rFonts w:asciiTheme="minorHAnsi" w:hAnsiTheme="minorHAnsi"/>
          <w:sz w:val="28"/>
          <w:szCs w:val="28"/>
          <w:lang w:val="en-IN"/>
        </w:rPr>
        <w:t>Car Price Prediction Model (ML):</w:t>
      </w:r>
    </w:p>
    <w:p w14:paraId="01C43FCA" w14:textId="77777777" w:rsidR="00F36670" w:rsidRDefault="00F36670" w:rsidP="00F36670">
      <w:pPr>
        <w:pStyle w:val="Heading2"/>
        <w:numPr>
          <w:ilvl w:val="0"/>
          <w:numId w:val="24"/>
        </w:numPr>
        <w:tabs>
          <w:tab w:val="clear" w:pos="720"/>
        </w:tabs>
        <w:spacing w:before="0" w:after="0"/>
        <w:ind w:left="432" w:hanging="432"/>
        <w:rPr>
          <w:rFonts w:asciiTheme="minorHAnsi" w:hAnsiTheme="minorHAnsi"/>
          <w:color w:val="000000" w:themeColor="text1"/>
          <w:sz w:val="24"/>
          <w:szCs w:val="24"/>
          <w:lang w:val="en-IN"/>
        </w:rPr>
        <w:sectPr w:rsidR="00F36670" w:rsidSect="00F84C74">
          <w:pgSz w:w="14570" w:h="20636" w:code="12"/>
          <w:pgMar w:top="1440" w:right="1800" w:bottom="1440" w:left="1800" w:header="720" w:footer="720" w:gutter="0"/>
          <w:cols w:space="706"/>
          <w:docGrid w:linePitch="360"/>
        </w:sectPr>
      </w:pPr>
    </w:p>
    <w:p w14:paraId="60CFD470" w14:textId="77777777" w:rsidR="00AC1127" w:rsidRPr="00F36670" w:rsidRDefault="00AC1127" w:rsidP="00AC1127">
      <w:pPr>
        <w:pStyle w:val="Heading2"/>
        <w:numPr>
          <w:ilvl w:val="0"/>
          <w:numId w:val="24"/>
        </w:numPr>
        <w:tabs>
          <w:tab w:val="clear" w:pos="720"/>
        </w:tabs>
        <w:spacing w:before="0"/>
        <w:ind w:left="432" w:hanging="432"/>
        <w:rPr>
          <w:rFonts w:asciiTheme="minorHAnsi" w:hAnsiTheme="minorHAnsi"/>
          <w:b/>
          <w:bCs/>
          <w:color w:val="000000" w:themeColor="text1"/>
          <w:sz w:val="24"/>
          <w:szCs w:val="24"/>
          <w:lang w:val="en-IN"/>
        </w:rPr>
      </w:pPr>
      <w:r w:rsidRPr="00F36670">
        <w:rPr>
          <w:rFonts w:asciiTheme="minorHAnsi" w:hAnsiTheme="minorHAnsi"/>
          <w:color w:val="000000" w:themeColor="text1"/>
          <w:sz w:val="24"/>
          <w:szCs w:val="24"/>
          <w:lang w:val="en-IN"/>
        </w:rPr>
        <w:t>Developed a linear regression algorithm achieving approximately 90% accuracy.</w:t>
      </w:r>
    </w:p>
    <w:p w14:paraId="2015C567" w14:textId="77777777" w:rsidR="00AC1127" w:rsidRPr="00F36670" w:rsidRDefault="00AC1127" w:rsidP="00AC1127">
      <w:pPr>
        <w:pStyle w:val="Heading2"/>
        <w:numPr>
          <w:ilvl w:val="0"/>
          <w:numId w:val="24"/>
        </w:numPr>
        <w:tabs>
          <w:tab w:val="clear" w:pos="720"/>
        </w:tabs>
        <w:spacing w:before="0"/>
        <w:ind w:left="432" w:hanging="432"/>
        <w:rPr>
          <w:rFonts w:asciiTheme="minorHAnsi" w:hAnsiTheme="minorHAnsi"/>
          <w:b/>
          <w:bCs/>
          <w:color w:val="000000" w:themeColor="text1"/>
          <w:sz w:val="24"/>
          <w:szCs w:val="24"/>
          <w:lang w:val="en-IN"/>
        </w:rPr>
      </w:pPr>
      <w:r w:rsidRPr="00F36670">
        <w:rPr>
          <w:rFonts w:asciiTheme="minorHAnsi" w:hAnsiTheme="minorHAnsi"/>
          <w:color w:val="000000" w:themeColor="text1"/>
          <w:sz w:val="24"/>
          <w:szCs w:val="24"/>
          <w:lang w:val="en-IN"/>
        </w:rPr>
        <w:t>Created a Flask API that takes input arguments and returns car price predictions.</w:t>
      </w:r>
    </w:p>
    <w:p w14:paraId="08D3AC97" w14:textId="4BB31543" w:rsidR="00A965F4" w:rsidRPr="00A965F4" w:rsidRDefault="00AC1127" w:rsidP="00A965F4">
      <w:pPr>
        <w:pStyle w:val="Heading2"/>
        <w:numPr>
          <w:ilvl w:val="0"/>
          <w:numId w:val="24"/>
        </w:numPr>
        <w:tabs>
          <w:tab w:val="clear" w:pos="720"/>
        </w:tabs>
        <w:spacing w:before="0"/>
        <w:ind w:left="432" w:hanging="432"/>
        <w:rPr>
          <w:rFonts w:asciiTheme="minorHAnsi" w:hAnsiTheme="minorHAnsi"/>
          <w:color w:val="000000" w:themeColor="text1"/>
          <w:sz w:val="24"/>
          <w:szCs w:val="24"/>
          <w:lang w:val="en-IN"/>
        </w:rPr>
      </w:pPr>
      <w:r w:rsidRPr="00F36670">
        <w:rPr>
          <w:rFonts w:asciiTheme="minorHAnsi" w:hAnsiTheme="minorHAnsi"/>
          <w:color w:val="000000" w:themeColor="text1"/>
          <w:sz w:val="24"/>
          <w:szCs w:val="24"/>
          <w:lang w:val="en-IN"/>
        </w:rPr>
        <w:t>Deployed the model on a website using HTML, JavaScript, CSS, and Bootstrap.</w:t>
      </w:r>
    </w:p>
    <w:p w14:paraId="3A99F24E" w14:textId="55B50F5B" w:rsidR="00984367" w:rsidRDefault="00A2135A" w:rsidP="00A965F4">
      <w:pPr>
        <w:pStyle w:val="Heading2"/>
        <w:numPr>
          <w:ilvl w:val="0"/>
          <w:numId w:val="32"/>
        </w:numPr>
        <w:spacing w:before="0"/>
        <w:rPr>
          <w:rStyle w:val="Hyperlink"/>
          <w:rFonts w:asciiTheme="minorHAnsi" w:hAnsiTheme="minorHAnsi"/>
          <w:sz w:val="24"/>
          <w:szCs w:val="24"/>
          <w:lang w:val="en-IN"/>
        </w:rPr>
      </w:pPr>
      <w:r w:rsidRPr="00984367">
        <w:rPr>
          <w:rFonts w:asciiTheme="minorHAnsi" w:hAnsiTheme="minorHAnsi"/>
          <w:b/>
          <w:bCs/>
          <w:color w:val="000000" w:themeColor="text1"/>
          <w:sz w:val="24"/>
          <w:szCs w:val="24"/>
          <w:lang w:val="en-IN"/>
        </w:rPr>
        <w:t>Web Site Link</w:t>
      </w:r>
      <w:r w:rsidR="00AC1127" w:rsidRPr="00984367">
        <w:rPr>
          <w:rFonts w:asciiTheme="minorHAnsi" w:hAnsiTheme="minorHAnsi"/>
          <w:b/>
          <w:bCs/>
          <w:color w:val="000000" w:themeColor="text1"/>
          <w:sz w:val="24"/>
          <w:szCs w:val="24"/>
          <w:lang w:val="en-IN"/>
        </w:rPr>
        <w:t>:</w:t>
      </w:r>
      <w:r w:rsidR="00AC1127" w:rsidRPr="00984367">
        <w:rPr>
          <w:rFonts w:asciiTheme="minorHAnsi" w:hAnsiTheme="minorHAnsi"/>
          <w:color w:val="000000" w:themeColor="text1"/>
          <w:sz w:val="24"/>
          <w:szCs w:val="24"/>
          <w:lang w:val="en-IN"/>
        </w:rPr>
        <w:t xml:space="preserve"> </w:t>
      </w:r>
      <w:hyperlink r:id="rId11" w:history="1">
        <w:r w:rsidR="00AC1127" w:rsidRPr="00984367">
          <w:rPr>
            <w:rStyle w:val="Hyperlink"/>
            <w:rFonts w:asciiTheme="minorHAnsi" w:hAnsiTheme="minorHAnsi"/>
            <w:sz w:val="24"/>
            <w:szCs w:val="24"/>
            <w:lang w:val="en-IN"/>
          </w:rPr>
          <w:t xml:space="preserve">Car Price Prediction Model </w:t>
        </w:r>
      </w:hyperlink>
    </w:p>
    <w:p w14:paraId="54342601" w14:textId="22EB4CE7" w:rsidR="00A965F4" w:rsidRDefault="00A965F4" w:rsidP="00A965F4">
      <w:pPr>
        <w:pStyle w:val="ListParagraph"/>
        <w:numPr>
          <w:ilvl w:val="0"/>
          <w:numId w:val="30"/>
        </w:numPr>
        <w:rPr>
          <w:lang w:val="en-IN"/>
        </w:rPr>
      </w:pPr>
      <w:r w:rsidRPr="00A965F4">
        <w:rPr>
          <w:rFonts w:eastAsiaTheme="majorEastAsia" w:cstheme="majorBidi"/>
          <w:b/>
          <w:bCs/>
          <w:color w:val="000000" w:themeColor="text1"/>
          <w:lang w:val="en-IN"/>
        </w:rPr>
        <w:t>API</w:t>
      </w:r>
      <w:r w:rsidR="00B65F4F">
        <w:rPr>
          <w:rFonts w:eastAsiaTheme="majorEastAsia" w:cstheme="majorBidi"/>
          <w:b/>
          <w:bCs/>
          <w:color w:val="000000" w:themeColor="text1"/>
          <w:lang w:val="en-IN"/>
        </w:rPr>
        <w:t xml:space="preserve"> Code</w:t>
      </w:r>
      <w:r w:rsidRPr="00A965F4">
        <w:rPr>
          <w:rFonts w:eastAsiaTheme="majorEastAsia" w:cstheme="majorBidi"/>
          <w:b/>
          <w:bCs/>
          <w:color w:val="000000" w:themeColor="text1"/>
          <w:lang w:val="en-IN"/>
        </w:rPr>
        <w:t xml:space="preserve"> Link:</w:t>
      </w:r>
      <w:r w:rsidRPr="00A965F4">
        <w:rPr>
          <w:lang w:val="en-IN"/>
        </w:rPr>
        <w:t xml:space="preserve"> </w:t>
      </w:r>
      <w:hyperlink r:id="rId12" w:history="1">
        <w:r w:rsidR="00B65F4F" w:rsidRPr="00B65F4F">
          <w:rPr>
            <w:rStyle w:val="Hyperlink"/>
            <w:lang w:val="en-IN"/>
          </w:rPr>
          <w:t>API Link</w:t>
        </w:r>
      </w:hyperlink>
    </w:p>
    <w:p w14:paraId="59F02D8C" w14:textId="69D98495" w:rsidR="00B65F4F" w:rsidRPr="0081035C" w:rsidRDefault="0081035C" w:rsidP="00A965F4">
      <w:pPr>
        <w:pStyle w:val="ListParagraph"/>
        <w:numPr>
          <w:ilvl w:val="0"/>
          <w:numId w:val="30"/>
        </w:numPr>
        <w:rPr>
          <w:b/>
          <w:bCs/>
          <w:lang w:val="en-IN"/>
        </w:rPr>
      </w:pPr>
      <w:r w:rsidRPr="0081035C">
        <w:rPr>
          <w:b/>
          <w:bCs/>
          <w:lang w:val="en-IN"/>
        </w:rPr>
        <w:t xml:space="preserve">Web Site Code Link: </w:t>
      </w:r>
      <w:hyperlink r:id="rId13" w:history="1">
        <w:r w:rsidR="00796BDF" w:rsidRPr="00796BDF">
          <w:rPr>
            <w:rStyle w:val="Hyperlink"/>
            <w:b/>
            <w:bCs/>
            <w:lang w:val="en-IN"/>
          </w:rPr>
          <w:t>Link</w:t>
        </w:r>
      </w:hyperlink>
    </w:p>
    <w:p w14:paraId="033A0437" w14:textId="77777777" w:rsidR="00F36670" w:rsidRPr="00F36670" w:rsidRDefault="00F36670" w:rsidP="00F36670">
      <w:pPr>
        <w:rPr>
          <w:lang w:val="en-IN"/>
        </w:rPr>
      </w:pPr>
    </w:p>
    <w:p w14:paraId="63C05E30" w14:textId="77777777" w:rsidR="00F36670" w:rsidRPr="00F36670" w:rsidRDefault="00F36670" w:rsidP="00F36670">
      <w:pPr>
        <w:pStyle w:val="Heading2"/>
        <w:spacing w:before="0"/>
        <w:rPr>
          <w:rFonts w:asciiTheme="minorHAnsi" w:hAnsiTheme="minorHAnsi"/>
          <w:color w:val="000000" w:themeColor="text1"/>
          <w:sz w:val="24"/>
          <w:szCs w:val="24"/>
          <w:u w:val="single"/>
          <w:lang w:val="en-IN"/>
        </w:rPr>
      </w:pPr>
      <w:r w:rsidRPr="00F36670">
        <w:rPr>
          <w:rFonts w:asciiTheme="minorHAnsi" w:hAnsiTheme="minorHAnsi"/>
          <w:color w:val="000000" w:themeColor="text1"/>
          <w:sz w:val="24"/>
          <w:szCs w:val="24"/>
          <w:lang w:val="en-IN"/>
        </w:rPr>
        <w:t xml:space="preserve">   </w:t>
      </w:r>
      <w:r w:rsidRPr="00146E25">
        <w:rPr>
          <w:rFonts w:asciiTheme="minorHAnsi" w:hAnsiTheme="minorHAnsi"/>
          <w:b/>
          <w:bCs/>
          <w:color w:val="000000" w:themeColor="text1"/>
          <w:sz w:val="24"/>
          <w:szCs w:val="24"/>
          <w:u w:val="single"/>
          <w:lang w:val="en-IN"/>
        </w:rPr>
        <w:t>Key Features</w:t>
      </w:r>
      <w:r w:rsidRPr="00F36670">
        <w:rPr>
          <w:rFonts w:asciiTheme="minorHAnsi" w:hAnsiTheme="minorHAnsi"/>
          <w:color w:val="000000" w:themeColor="text1"/>
          <w:sz w:val="24"/>
          <w:szCs w:val="24"/>
          <w:u w:val="single"/>
          <w:lang w:val="en-IN"/>
        </w:rPr>
        <w:t>:</w:t>
      </w:r>
    </w:p>
    <w:p w14:paraId="65EA37B9" w14:textId="77777777" w:rsidR="00F36670" w:rsidRPr="00F36670" w:rsidRDefault="00F36670" w:rsidP="00F36670">
      <w:pPr>
        <w:pStyle w:val="Heading2"/>
        <w:numPr>
          <w:ilvl w:val="0"/>
          <w:numId w:val="25"/>
        </w:numPr>
        <w:tabs>
          <w:tab w:val="clear" w:pos="720"/>
        </w:tabs>
        <w:spacing w:before="0"/>
        <w:ind w:left="432" w:hanging="432"/>
        <w:rPr>
          <w:rFonts w:asciiTheme="minorHAnsi" w:hAnsiTheme="minorHAnsi"/>
          <w:b/>
          <w:bCs/>
          <w:color w:val="000000" w:themeColor="text1"/>
          <w:sz w:val="24"/>
          <w:szCs w:val="24"/>
          <w:lang w:val="en-IN"/>
        </w:rPr>
      </w:pPr>
      <w:r w:rsidRPr="00146E25">
        <w:rPr>
          <w:rFonts w:asciiTheme="minorHAnsi" w:hAnsiTheme="minorHAnsi"/>
          <w:b/>
          <w:bCs/>
          <w:color w:val="000000" w:themeColor="text1"/>
          <w:sz w:val="24"/>
          <w:szCs w:val="24"/>
          <w:lang w:val="en-IN"/>
        </w:rPr>
        <w:t>Algorithm Used:</w:t>
      </w:r>
      <w:r w:rsidRPr="00F36670">
        <w:rPr>
          <w:rFonts w:asciiTheme="minorHAnsi" w:hAnsiTheme="minorHAnsi"/>
          <w:color w:val="000000" w:themeColor="text1"/>
          <w:sz w:val="24"/>
          <w:szCs w:val="24"/>
          <w:lang w:val="en-IN"/>
        </w:rPr>
        <w:t xml:space="preserve"> Linear Regression</w:t>
      </w:r>
    </w:p>
    <w:p w14:paraId="65688E58" w14:textId="77777777" w:rsidR="00F36670" w:rsidRPr="00F36670" w:rsidRDefault="00F36670" w:rsidP="00F36670">
      <w:pPr>
        <w:pStyle w:val="Heading2"/>
        <w:numPr>
          <w:ilvl w:val="0"/>
          <w:numId w:val="25"/>
        </w:numPr>
        <w:tabs>
          <w:tab w:val="clear" w:pos="720"/>
        </w:tabs>
        <w:spacing w:before="0"/>
        <w:ind w:left="432" w:hanging="432"/>
        <w:rPr>
          <w:rFonts w:asciiTheme="minorHAnsi" w:hAnsiTheme="minorHAnsi"/>
          <w:b/>
          <w:bCs/>
          <w:color w:val="000000" w:themeColor="text1"/>
          <w:sz w:val="24"/>
          <w:szCs w:val="24"/>
          <w:lang w:val="en-IN"/>
        </w:rPr>
      </w:pPr>
      <w:r w:rsidRPr="00146E25">
        <w:rPr>
          <w:rFonts w:asciiTheme="minorHAnsi" w:hAnsiTheme="minorHAnsi"/>
          <w:b/>
          <w:bCs/>
          <w:color w:val="000000" w:themeColor="text1"/>
          <w:sz w:val="24"/>
          <w:szCs w:val="24"/>
          <w:lang w:val="en-IN"/>
        </w:rPr>
        <w:t>API:</w:t>
      </w:r>
      <w:r w:rsidRPr="00F36670">
        <w:rPr>
          <w:rFonts w:asciiTheme="minorHAnsi" w:hAnsiTheme="minorHAnsi"/>
          <w:color w:val="000000" w:themeColor="text1"/>
          <w:sz w:val="24"/>
          <w:szCs w:val="24"/>
          <w:lang w:val="en-IN"/>
        </w:rPr>
        <w:t xml:space="preserve"> Built with Flask for seamless predictions</w:t>
      </w:r>
    </w:p>
    <w:p w14:paraId="4314BADC" w14:textId="5297DEEB" w:rsidR="00F36670" w:rsidRPr="00796BDF" w:rsidRDefault="00F36670" w:rsidP="00796BDF">
      <w:pPr>
        <w:pStyle w:val="Heading2"/>
        <w:numPr>
          <w:ilvl w:val="0"/>
          <w:numId w:val="25"/>
        </w:numPr>
        <w:tabs>
          <w:tab w:val="clear" w:pos="720"/>
        </w:tabs>
        <w:spacing w:before="0"/>
        <w:ind w:left="432" w:hanging="432"/>
        <w:rPr>
          <w:rFonts w:asciiTheme="minorHAnsi" w:hAnsiTheme="minorHAnsi"/>
          <w:b/>
          <w:bCs/>
          <w:color w:val="000000" w:themeColor="text1"/>
          <w:sz w:val="24"/>
          <w:szCs w:val="24"/>
          <w:lang w:val="en-IN"/>
        </w:rPr>
      </w:pPr>
      <w:r w:rsidRPr="00146E25">
        <w:rPr>
          <w:rFonts w:asciiTheme="minorHAnsi" w:hAnsiTheme="minorHAnsi"/>
          <w:b/>
          <w:bCs/>
          <w:color w:val="000000" w:themeColor="text1"/>
          <w:sz w:val="24"/>
          <w:szCs w:val="24"/>
          <w:lang w:val="en-IN"/>
        </w:rPr>
        <w:t>Front-End Technologies:</w:t>
      </w:r>
      <w:r w:rsidRPr="00F36670">
        <w:rPr>
          <w:rFonts w:asciiTheme="minorHAnsi" w:hAnsiTheme="minorHAnsi"/>
          <w:color w:val="000000" w:themeColor="text1"/>
          <w:sz w:val="24"/>
          <w:szCs w:val="24"/>
          <w:lang w:val="en-IN"/>
        </w:rPr>
        <w:t xml:space="preserve"> HTML, JavaScript, CSS, Bootstrap</w:t>
      </w:r>
    </w:p>
    <w:p w14:paraId="6E2EE772" w14:textId="77777777" w:rsidR="000A03E7" w:rsidRDefault="00623E69" w:rsidP="00796BDF">
      <w:pPr>
        <w:spacing w:after="0"/>
        <w:rPr>
          <w:b/>
          <w:bCs/>
          <w:color w:val="365F91" w:themeColor="accent1" w:themeShade="BF"/>
          <w:sz w:val="28"/>
          <w:szCs w:val="28"/>
          <w:lang w:val="en-IN"/>
        </w:rPr>
      </w:pPr>
      <w:proofErr w:type="spellStart"/>
      <w:r w:rsidRPr="00623E69">
        <w:rPr>
          <w:b/>
          <w:bCs/>
          <w:color w:val="365F91" w:themeColor="accent1" w:themeShade="BF"/>
          <w:sz w:val="28"/>
          <w:szCs w:val="28"/>
          <w:lang w:val="en-IN"/>
        </w:rPr>
        <w:t>Theater</w:t>
      </w:r>
      <w:proofErr w:type="spellEnd"/>
      <w:r w:rsidRPr="00623E69">
        <w:rPr>
          <w:b/>
          <w:bCs/>
          <w:color w:val="365F91" w:themeColor="accent1" w:themeShade="BF"/>
          <w:sz w:val="28"/>
          <w:szCs w:val="28"/>
          <w:lang w:val="en-IN"/>
        </w:rPr>
        <w:t xml:space="preserve"> Management System in C</w:t>
      </w:r>
    </w:p>
    <w:p w14:paraId="66A1371A" w14:textId="0D2A6536" w:rsidR="00623E69" w:rsidRPr="000A03E7" w:rsidRDefault="00623E69" w:rsidP="000A03E7">
      <w:pPr>
        <w:pStyle w:val="ListParagraph"/>
        <w:numPr>
          <w:ilvl w:val="0"/>
          <w:numId w:val="28"/>
        </w:numPr>
        <w:rPr>
          <w:sz w:val="26"/>
          <w:szCs w:val="26"/>
          <w:lang w:val="en-IN"/>
        </w:rPr>
      </w:pPr>
      <w:r w:rsidRPr="000A03E7">
        <w:rPr>
          <w:b/>
          <w:bCs/>
          <w:sz w:val="26"/>
          <w:szCs w:val="26"/>
          <w:lang w:val="en-IN"/>
        </w:rPr>
        <w:t xml:space="preserve">A management system built in C for handling </w:t>
      </w:r>
      <w:proofErr w:type="spellStart"/>
      <w:r w:rsidRPr="000A03E7">
        <w:rPr>
          <w:b/>
          <w:bCs/>
          <w:sz w:val="26"/>
          <w:szCs w:val="26"/>
          <w:lang w:val="en-IN"/>
        </w:rPr>
        <w:t>theater</w:t>
      </w:r>
      <w:proofErr w:type="spellEnd"/>
      <w:r w:rsidRPr="000A03E7">
        <w:rPr>
          <w:b/>
          <w:bCs/>
          <w:sz w:val="26"/>
          <w:szCs w:val="26"/>
          <w:lang w:val="en-IN"/>
        </w:rPr>
        <w:t xml:space="preserve"> seat reservations and bookings. This project includes:</w:t>
      </w:r>
    </w:p>
    <w:p w14:paraId="51CBBBEF" w14:textId="77777777" w:rsidR="00623E69" w:rsidRPr="00623E69" w:rsidRDefault="00623E69" w:rsidP="00623E69">
      <w:pPr>
        <w:numPr>
          <w:ilvl w:val="0"/>
          <w:numId w:val="27"/>
        </w:numPr>
        <w:rPr>
          <w:lang w:val="en-IN"/>
        </w:rPr>
      </w:pPr>
      <w:r w:rsidRPr="00623E69">
        <w:rPr>
          <w:b/>
          <w:bCs/>
          <w:lang w:val="en-IN"/>
        </w:rPr>
        <w:t>Login and Signup System</w:t>
      </w:r>
      <w:r w:rsidRPr="00623E69">
        <w:rPr>
          <w:lang w:val="en-IN"/>
        </w:rPr>
        <w:t>: Allows users to create accounts and log in, ensuring personalized access to the booking system.</w:t>
      </w:r>
    </w:p>
    <w:p w14:paraId="0FF59159" w14:textId="77777777" w:rsidR="00623E69" w:rsidRPr="00623E69" w:rsidRDefault="00623E69" w:rsidP="00623E69">
      <w:pPr>
        <w:numPr>
          <w:ilvl w:val="0"/>
          <w:numId w:val="27"/>
        </w:numPr>
        <w:rPr>
          <w:lang w:val="en-IN"/>
        </w:rPr>
      </w:pPr>
      <w:r w:rsidRPr="00623E69">
        <w:rPr>
          <w:b/>
          <w:bCs/>
          <w:lang w:val="en-IN"/>
        </w:rPr>
        <w:t>Data Storage in File</w:t>
      </w:r>
      <w:r w:rsidRPr="00623E69">
        <w:rPr>
          <w:lang w:val="en-IN"/>
        </w:rPr>
        <w:t>: All booking, seat reservation, and user data are stored in a text file, allowing data persistence across sessions without requiring a database.</w:t>
      </w:r>
    </w:p>
    <w:p w14:paraId="5AD5CEC9" w14:textId="77777777" w:rsidR="00623E69" w:rsidRPr="00623E69" w:rsidRDefault="00623E69" w:rsidP="00623E69">
      <w:pPr>
        <w:numPr>
          <w:ilvl w:val="0"/>
          <w:numId w:val="27"/>
        </w:numPr>
        <w:rPr>
          <w:lang w:val="en-IN"/>
        </w:rPr>
      </w:pPr>
      <w:r w:rsidRPr="00623E69">
        <w:rPr>
          <w:b/>
          <w:bCs/>
          <w:lang w:val="en-IN"/>
        </w:rPr>
        <w:t>Invoice System</w:t>
      </w:r>
      <w:r w:rsidRPr="00623E69">
        <w:rPr>
          <w:lang w:val="en-IN"/>
        </w:rPr>
        <w:t>: Generates invoices for each reservation, providing users with details of their bookings and costs.</w:t>
      </w:r>
    </w:p>
    <w:p w14:paraId="576ACB7C" w14:textId="77777777" w:rsidR="00623E69" w:rsidRDefault="00623E69" w:rsidP="00623E69">
      <w:pPr>
        <w:numPr>
          <w:ilvl w:val="0"/>
          <w:numId w:val="27"/>
        </w:numPr>
        <w:rPr>
          <w:lang w:val="en-IN"/>
        </w:rPr>
      </w:pPr>
      <w:r w:rsidRPr="00623E69">
        <w:rPr>
          <w:b/>
          <w:bCs/>
          <w:lang w:val="en-IN"/>
        </w:rPr>
        <w:t>Invoice History</w:t>
      </w:r>
      <w:r w:rsidRPr="00623E69">
        <w:rPr>
          <w:lang w:val="en-IN"/>
        </w:rPr>
        <w:t>: Maintains a history of all past invoices, enabling users to view previous bookings and transactions.</w:t>
      </w:r>
    </w:p>
    <w:p w14:paraId="422340CB" w14:textId="25FC5058" w:rsidR="00D44197" w:rsidRPr="00623E69" w:rsidRDefault="00D44197" w:rsidP="00623E69">
      <w:pPr>
        <w:numPr>
          <w:ilvl w:val="0"/>
          <w:numId w:val="27"/>
        </w:numPr>
        <w:rPr>
          <w:lang w:val="en-IN"/>
        </w:rPr>
      </w:pPr>
      <w:r>
        <w:rPr>
          <w:b/>
          <w:bCs/>
          <w:lang w:val="en-IN"/>
        </w:rPr>
        <w:t>Code Link</w:t>
      </w:r>
      <w:r w:rsidRPr="00D44197">
        <w:rPr>
          <w:lang w:val="en-IN"/>
        </w:rPr>
        <w:t>:</w:t>
      </w:r>
      <w:r>
        <w:rPr>
          <w:lang w:val="en-IN"/>
        </w:rPr>
        <w:t xml:space="preserve"> </w:t>
      </w:r>
      <w:r w:rsidR="00A2135A">
        <w:rPr>
          <w:lang w:val="en-IN"/>
        </w:rPr>
        <w:t xml:space="preserve"> </w:t>
      </w:r>
      <w:hyperlink r:id="rId14" w:history="1">
        <w:r w:rsidR="00A2135A" w:rsidRPr="00A2135A">
          <w:rPr>
            <w:rStyle w:val="Hyperlink"/>
            <w:lang w:val="en-IN"/>
          </w:rPr>
          <w:t>Link</w:t>
        </w:r>
      </w:hyperlink>
    </w:p>
    <w:p w14:paraId="15D897DC" w14:textId="77777777" w:rsidR="00623E69" w:rsidRPr="00623E69" w:rsidRDefault="00623E69" w:rsidP="00623E69">
      <w:pPr>
        <w:sectPr w:rsidR="00623E69" w:rsidRPr="00623E69" w:rsidSect="00AC1127">
          <w:type w:val="continuous"/>
          <w:pgSz w:w="14570" w:h="20636" w:code="12"/>
          <w:pgMar w:top="1440" w:right="1800" w:bottom="1440" w:left="1800" w:header="720" w:footer="720" w:gutter="0"/>
          <w:cols w:space="706"/>
          <w:docGrid w:linePitch="360"/>
        </w:sectPr>
      </w:pPr>
    </w:p>
    <w:p w14:paraId="3146A2B9" w14:textId="77777777" w:rsidR="00F36670" w:rsidRPr="00EC12C4" w:rsidRDefault="00F36670" w:rsidP="00F36670">
      <w:pPr>
        <w:pStyle w:val="Heading2"/>
        <w:rPr>
          <w:rFonts w:asciiTheme="minorHAnsi" w:hAnsiTheme="minorHAnsi"/>
          <w:sz w:val="28"/>
          <w:szCs w:val="28"/>
          <w:lang w:val="en-IN"/>
        </w:rPr>
      </w:pPr>
      <w:r w:rsidRPr="00EC12C4">
        <w:rPr>
          <w:rFonts w:asciiTheme="minorHAnsi" w:hAnsiTheme="minorHAnsi"/>
          <w:sz w:val="28"/>
          <w:szCs w:val="28"/>
        </w:rPr>
        <w:t>Portfolio Website</w:t>
      </w:r>
      <w:r w:rsidRPr="00EC12C4">
        <w:rPr>
          <w:rFonts w:asciiTheme="minorHAnsi" w:hAnsiTheme="minorHAnsi"/>
          <w:sz w:val="28"/>
          <w:szCs w:val="28"/>
          <w:lang w:val="en-IN"/>
        </w:rPr>
        <w:t xml:space="preserve"> (Django):</w:t>
      </w:r>
    </w:p>
    <w:p w14:paraId="7DDD57D7" w14:textId="77777777" w:rsidR="00F36670" w:rsidRDefault="00F36670" w:rsidP="00F36670">
      <w:pPr>
        <w:pStyle w:val="ListParagraph"/>
        <w:numPr>
          <w:ilvl w:val="0"/>
          <w:numId w:val="26"/>
        </w:numPr>
        <w:spacing w:after="0" w:line="276" w:lineRule="auto"/>
      </w:pPr>
      <w:r>
        <w:t xml:space="preserve">Built a personal website to showcase projects and work using HTML, CSS, and </w:t>
      </w:r>
      <w:proofErr w:type="gramStart"/>
      <w:r>
        <w:t>JavaScript ,</w:t>
      </w:r>
      <w:proofErr w:type="gramEnd"/>
      <w:r>
        <w:t xml:space="preserve"> Bootstrap , Django models .</w:t>
      </w:r>
    </w:p>
    <w:p w14:paraId="2F7FBBA2" w14:textId="77777777" w:rsidR="00F36670" w:rsidRDefault="00F36670" w:rsidP="00F36670">
      <w:pPr>
        <w:pStyle w:val="ListParagraph"/>
        <w:numPr>
          <w:ilvl w:val="0"/>
          <w:numId w:val="26"/>
        </w:numPr>
        <w:spacing w:after="0" w:line="276" w:lineRule="auto"/>
      </w:pPr>
      <w:r>
        <w:t>Implemented responsive design and user-friendly navigation to enhance user experience.</w:t>
      </w:r>
    </w:p>
    <w:p w14:paraId="524DF850" w14:textId="77777777" w:rsidR="00F36670" w:rsidRDefault="00F36670" w:rsidP="00F36670">
      <w:pPr>
        <w:pStyle w:val="ListParagraph"/>
        <w:numPr>
          <w:ilvl w:val="0"/>
          <w:numId w:val="26"/>
        </w:numPr>
        <w:spacing w:after="0" w:line="276" w:lineRule="auto"/>
      </w:pPr>
      <w:r w:rsidRPr="00146E25">
        <w:rPr>
          <w:b/>
          <w:bCs/>
        </w:rPr>
        <w:t>Link:</w:t>
      </w:r>
      <w:r>
        <w:t xml:space="preserve"> (Pending)</w:t>
      </w:r>
    </w:p>
    <w:p w14:paraId="143BF353" w14:textId="77777777" w:rsidR="00F36670" w:rsidRDefault="00F36670"/>
    <w:p w14:paraId="5AF27DF5" w14:textId="77777777" w:rsidR="00743D20" w:rsidRDefault="00743D20">
      <w:r w:rsidRPr="00743D20">
        <w:rPr>
          <w:b/>
          <w:bCs/>
          <w:color w:val="365F91" w:themeColor="accent1" w:themeShade="BF"/>
          <w:sz w:val="32"/>
          <w:szCs w:val="32"/>
        </w:rPr>
        <w:t>Personal Information:</w:t>
      </w:r>
      <w:r w:rsidRPr="00743D20">
        <w:rPr>
          <w:color w:val="365F91" w:themeColor="accent1" w:themeShade="BF"/>
        </w:rPr>
        <w:t xml:space="preserve"> </w:t>
      </w:r>
    </w:p>
    <w:p w14:paraId="23D712CC" w14:textId="77777777" w:rsidR="009F1B17" w:rsidRDefault="009F1B17" w:rsidP="00743D20">
      <w:pPr>
        <w:pStyle w:val="ListParagraph"/>
        <w:numPr>
          <w:ilvl w:val="0"/>
          <w:numId w:val="22"/>
        </w:numPr>
        <w:sectPr w:rsidR="009F1B17" w:rsidSect="00F36670">
          <w:type w:val="continuous"/>
          <w:pgSz w:w="14570" w:h="20636" w:code="12"/>
          <w:pgMar w:top="1440" w:right="1800" w:bottom="1440" w:left="1800" w:header="720" w:footer="720" w:gutter="0"/>
          <w:cols w:space="706"/>
          <w:docGrid w:linePitch="360"/>
        </w:sectPr>
      </w:pPr>
    </w:p>
    <w:p w14:paraId="0CF8DA14" w14:textId="77777777" w:rsidR="00743D20" w:rsidRDefault="009F1B17" w:rsidP="00743D20">
      <w:pPr>
        <w:pStyle w:val="ListParagraph"/>
        <w:numPr>
          <w:ilvl w:val="0"/>
          <w:numId w:val="22"/>
        </w:numPr>
      </w:pPr>
      <w:r w:rsidRPr="00146E25">
        <w:rPr>
          <w:b/>
          <w:bCs/>
          <w:noProof/>
          <w:color w:val="4F81BD" w:themeColor="accen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6E07E38" wp14:editId="2D570E73">
                <wp:simplePos x="0" y="0"/>
                <wp:positionH relativeFrom="column">
                  <wp:posOffset>3155526</wp:posOffset>
                </wp:positionH>
                <wp:positionV relativeFrom="paragraph">
                  <wp:posOffset>18839</wp:posOffset>
                </wp:positionV>
                <wp:extent cx="14816" cy="858731"/>
                <wp:effectExtent l="57150" t="19050" r="61595" b="93980"/>
                <wp:wrapNone/>
                <wp:docPr id="1628703509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16" cy="858731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6972C8" id="Straight Connector 2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8.45pt,1.5pt" to="249.6pt,6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743D20" w:rsidRPr="00146E25">
        <w:rPr>
          <w:b/>
          <w:bCs/>
        </w:rPr>
        <w:t>Gender:</w:t>
      </w:r>
      <w:r w:rsidR="00743D20">
        <w:t xml:space="preserve"> Male                                                            </w:t>
      </w:r>
    </w:p>
    <w:p w14:paraId="41D2ED0F" w14:textId="77777777" w:rsidR="00743D20" w:rsidRDefault="00743D20" w:rsidP="00743D20">
      <w:pPr>
        <w:pStyle w:val="ListParagraph"/>
        <w:numPr>
          <w:ilvl w:val="0"/>
          <w:numId w:val="22"/>
        </w:numPr>
      </w:pPr>
      <w:r w:rsidRPr="00146E25">
        <w:rPr>
          <w:b/>
          <w:bCs/>
        </w:rPr>
        <w:t>Marital Status:</w:t>
      </w:r>
      <w:r>
        <w:t xml:space="preserve"> Unmarried</w:t>
      </w:r>
    </w:p>
    <w:p w14:paraId="53DD3057" w14:textId="77777777" w:rsidR="009F1B17" w:rsidRDefault="00743D20" w:rsidP="00743D20">
      <w:pPr>
        <w:pStyle w:val="ListParagraph"/>
        <w:numPr>
          <w:ilvl w:val="0"/>
          <w:numId w:val="22"/>
        </w:numPr>
      </w:pPr>
      <w:r w:rsidRPr="00146E25">
        <w:rPr>
          <w:b/>
          <w:bCs/>
        </w:rPr>
        <w:t>Nationality:</w:t>
      </w:r>
      <w:r>
        <w:t xml:space="preserve"> Indian</w:t>
      </w:r>
    </w:p>
    <w:p w14:paraId="679455EA" w14:textId="77777777" w:rsidR="009F1B17" w:rsidRDefault="009F1B17" w:rsidP="00743D20">
      <w:pPr>
        <w:pStyle w:val="ListParagraph"/>
        <w:numPr>
          <w:ilvl w:val="0"/>
          <w:numId w:val="22"/>
        </w:numPr>
      </w:pPr>
      <w:r w:rsidRPr="00146E25">
        <w:rPr>
          <w:b/>
          <w:bCs/>
        </w:rPr>
        <w:t>Religion:</w:t>
      </w:r>
      <w:r>
        <w:t xml:space="preserve"> Hindu (</w:t>
      </w:r>
      <w:r w:rsidRPr="009F1B17">
        <w:t>Brahman</w:t>
      </w:r>
      <w:r>
        <w:t>)</w:t>
      </w:r>
    </w:p>
    <w:p w14:paraId="40B0E9D2" w14:textId="77777777" w:rsidR="009F1B17" w:rsidRDefault="009F1B17" w:rsidP="00743D20">
      <w:pPr>
        <w:pStyle w:val="ListParagraph"/>
        <w:numPr>
          <w:ilvl w:val="0"/>
          <w:numId w:val="22"/>
        </w:numPr>
      </w:pPr>
      <w:r w:rsidRPr="00146E25">
        <w:rPr>
          <w:b/>
          <w:bCs/>
        </w:rPr>
        <w:t>Date of Birth:</w:t>
      </w:r>
      <w:r>
        <w:t xml:space="preserve"> 17</w:t>
      </w:r>
      <w:r w:rsidRPr="009F1B17">
        <w:rPr>
          <w:vertAlign w:val="superscript"/>
        </w:rPr>
        <w:t>th</w:t>
      </w:r>
      <w:r>
        <w:t xml:space="preserve"> November 2005</w:t>
      </w:r>
    </w:p>
    <w:p w14:paraId="5E06E1C6" w14:textId="77777777" w:rsidR="009F1B17" w:rsidRDefault="009F1B17" w:rsidP="00743D20">
      <w:pPr>
        <w:pStyle w:val="ListParagraph"/>
        <w:numPr>
          <w:ilvl w:val="0"/>
          <w:numId w:val="22"/>
        </w:numPr>
        <w:sectPr w:rsidR="009F1B17" w:rsidSect="009F1B17">
          <w:type w:val="continuous"/>
          <w:pgSz w:w="14570" w:h="20636" w:code="12"/>
          <w:pgMar w:top="1440" w:right="1800" w:bottom="1440" w:left="1800" w:header="720" w:footer="720" w:gutter="0"/>
          <w:cols w:num="2" w:space="706"/>
          <w:docGrid w:linePitch="360"/>
        </w:sectPr>
      </w:pPr>
      <w:r w:rsidRPr="00146E25">
        <w:rPr>
          <w:b/>
          <w:bCs/>
        </w:rPr>
        <w:t>Languages Known:</w:t>
      </w:r>
      <w:r>
        <w:t xml:space="preserve"> </w:t>
      </w:r>
      <w:proofErr w:type="gramStart"/>
      <w:r>
        <w:t>English ,</w:t>
      </w:r>
      <w:proofErr w:type="gramEnd"/>
      <w:r>
        <w:t xml:space="preserve"> Hindi and Gujarati </w:t>
      </w:r>
    </w:p>
    <w:p w14:paraId="49104385" w14:textId="77777777" w:rsidR="001326DD" w:rsidRDefault="00000000" w:rsidP="009F1B17">
      <w:pPr>
        <w:pStyle w:val="ListParagraph"/>
      </w:pPr>
      <w:r>
        <w:br/>
      </w:r>
    </w:p>
    <w:bookmarkEnd w:id="0"/>
    <w:p w14:paraId="0FFB0FF3" w14:textId="77777777" w:rsidR="00F84C74" w:rsidRDefault="00F84C74"/>
    <w:sectPr w:rsidR="00F84C74" w:rsidSect="009F1B17">
      <w:type w:val="continuous"/>
      <w:pgSz w:w="14570" w:h="20636" w:code="12"/>
      <w:pgMar w:top="1440" w:right="1800" w:bottom="1440" w:left="1800" w:header="720" w:footer="720" w:gutter="0"/>
      <w:cols w:space="70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AE40894"/>
    <w:multiLevelType w:val="hybridMultilevel"/>
    <w:tmpl w:val="67C8E9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DBA411F"/>
    <w:multiLevelType w:val="hybridMultilevel"/>
    <w:tmpl w:val="EFB8227A"/>
    <w:lvl w:ilvl="0" w:tplc="40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1" w15:restartNumberingAfterBreak="0">
    <w:nsid w:val="0E0B7467"/>
    <w:multiLevelType w:val="multilevel"/>
    <w:tmpl w:val="C4129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3C05A7E"/>
    <w:multiLevelType w:val="hybridMultilevel"/>
    <w:tmpl w:val="B978A2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21AC6A4A"/>
    <w:multiLevelType w:val="multilevel"/>
    <w:tmpl w:val="B1466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ED02EEE"/>
    <w:multiLevelType w:val="multilevel"/>
    <w:tmpl w:val="2778A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DC31A11"/>
    <w:multiLevelType w:val="multilevel"/>
    <w:tmpl w:val="6554A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1330735"/>
    <w:multiLevelType w:val="hybridMultilevel"/>
    <w:tmpl w:val="F9E42A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456675"/>
    <w:multiLevelType w:val="multilevel"/>
    <w:tmpl w:val="D90AE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E43734C"/>
    <w:multiLevelType w:val="hybridMultilevel"/>
    <w:tmpl w:val="162860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673775"/>
    <w:multiLevelType w:val="hybridMultilevel"/>
    <w:tmpl w:val="2D9047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DC7443"/>
    <w:multiLevelType w:val="hybridMultilevel"/>
    <w:tmpl w:val="730C13EC"/>
    <w:lvl w:ilvl="0" w:tplc="9ACC11F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8B68D4"/>
    <w:multiLevelType w:val="hybridMultilevel"/>
    <w:tmpl w:val="9BACC14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5382237">
    <w:abstractNumId w:val="8"/>
  </w:num>
  <w:num w:numId="2" w16cid:durableId="1326857271">
    <w:abstractNumId w:val="6"/>
  </w:num>
  <w:num w:numId="3" w16cid:durableId="2077623784">
    <w:abstractNumId w:val="5"/>
  </w:num>
  <w:num w:numId="4" w16cid:durableId="587276897">
    <w:abstractNumId w:val="4"/>
  </w:num>
  <w:num w:numId="5" w16cid:durableId="928778470">
    <w:abstractNumId w:val="7"/>
  </w:num>
  <w:num w:numId="6" w16cid:durableId="915868042">
    <w:abstractNumId w:val="3"/>
  </w:num>
  <w:num w:numId="7" w16cid:durableId="801727762">
    <w:abstractNumId w:val="2"/>
  </w:num>
  <w:num w:numId="8" w16cid:durableId="720710599">
    <w:abstractNumId w:val="1"/>
  </w:num>
  <w:num w:numId="9" w16cid:durableId="1136869972">
    <w:abstractNumId w:val="0"/>
  </w:num>
  <w:num w:numId="10" w16cid:durableId="1066368851">
    <w:abstractNumId w:val="13"/>
  </w:num>
  <w:num w:numId="11" w16cid:durableId="1494103713">
    <w:abstractNumId w:val="13"/>
  </w:num>
  <w:num w:numId="12" w16cid:durableId="13116230">
    <w:abstractNumId w:val="13"/>
  </w:num>
  <w:num w:numId="13" w16cid:durableId="1776484673">
    <w:abstractNumId w:val="13"/>
  </w:num>
  <w:num w:numId="14" w16cid:durableId="1250315507">
    <w:abstractNumId w:val="13"/>
  </w:num>
  <w:num w:numId="15" w16cid:durableId="219480141">
    <w:abstractNumId w:val="13"/>
  </w:num>
  <w:num w:numId="16" w16cid:durableId="2021007132">
    <w:abstractNumId w:val="13"/>
  </w:num>
  <w:num w:numId="17" w16cid:durableId="355352722">
    <w:abstractNumId w:val="13"/>
  </w:num>
  <w:num w:numId="18" w16cid:durableId="1498577330">
    <w:abstractNumId w:val="13"/>
  </w:num>
  <w:num w:numId="19" w16cid:durableId="156768109">
    <w:abstractNumId w:val="13"/>
  </w:num>
  <w:num w:numId="20" w16cid:durableId="1826847840">
    <w:abstractNumId w:val="15"/>
  </w:num>
  <w:num w:numId="21" w16cid:durableId="1971083262">
    <w:abstractNumId w:val="11"/>
  </w:num>
  <w:num w:numId="22" w16cid:durableId="706300501">
    <w:abstractNumId w:val="20"/>
  </w:num>
  <w:num w:numId="23" w16cid:durableId="981813401">
    <w:abstractNumId w:val="21"/>
  </w:num>
  <w:num w:numId="24" w16cid:durableId="1866944394">
    <w:abstractNumId w:val="18"/>
  </w:num>
  <w:num w:numId="25" w16cid:durableId="1180197064">
    <w:abstractNumId w:val="14"/>
  </w:num>
  <w:num w:numId="26" w16cid:durableId="1705784197">
    <w:abstractNumId w:val="17"/>
  </w:num>
  <w:num w:numId="27" w16cid:durableId="832644437">
    <w:abstractNumId w:val="16"/>
  </w:num>
  <w:num w:numId="28" w16cid:durableId="944846433">
    <w:abstractNumId w:val="22"/>
  </w:num>
  <w:num w:numId="29" w16cid:durableId="1782801901">
    <w:abstractNumId w:val="12"/>
  </w:num>
  <w:num w:numId="30" w16cid:durableId="530531786">
    <w:abstractNumId w:val="9"/>
  </w:num>
  <w:num w:numId="31" w16cid:durableId="984620867">
    <w:abstractNumId w:val="10"/>
  </w:num>
  <w:num w:numId="32" w16cid:durableId="51612017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5995"/>
    <w:rsid w:val="00034616"/>
    <w:rsid w:val="00045D0C"/>
    <w:rsid w:val="0004787A"/>
    <w:rsid w:val="0006063C"/>
    <w:rsid w:val="000A03E7"/>
    <w:rsid w:val="001326DD"/>
    <w:rsid w:val="00146CFB"/>
    <w:rsid w:val="00146E25"/>
    <w:rsid w:val="0015074B"/>
    <w:rsid w:val="001718DF"/>
    <w:rsid w:val="00206B28"/>
    <w:rsid w:val="0029639D"/>
    <w:rsid w:val="00326F90"/>
    <w:rsid w:val="0038718D"/>
    <w:rsid w:val="003A0C76"/>
    <w:rsid w:val="003D2297"/>
    <w:rsid w:val="00471E55"/>
    <w:rsid w:val="004870B1"/>
    <w:rsid w:val="00507192"/>
    <w:rsid w:val="005264D3"/>
    <w:rsid w:val="00534517"/>
    <w:rsid w:val="005B739A"/>
    <w:rsid w:val="005F2E08"/>
    <w:rsid w:val="00623E69"/>
    <w:rsid w:val="00674303"/>
    <w:rsid w:val="006A401F"/>
    <w:rsid w:val="006C3065"/>
    <w:rsid w:val="00743D20"/>
    <w:rsid w:val="00796BDF"/>
    <w:rsid w:val="0081035C"/>
    <w:rsid w:val="008928F2"/>
    <w:rsid w:val="00984367"/>
    <w:rsid w:val="00992CC7"/>
    <w:rsid w:val="009F1B17"/>
    <w:rsid w:val="009F40CC"/>
    <w:rsid w:val="009F79D7"/>
    <w:rsid w:val="00A2135A"/>
    <w:rsid w:val="00A24565"/>
    <w:rsid w:val="00A60AE0"/>
    <w:rsid w:val="00A965F4"/>
    <w:rsid w:val="00AA1D8D"/>
    <w:rsid w:val="00AB6D9D"/>
    <w:rsid w:val="00AC1127"/>
    <w:rsid w:val="00AD3A5A"/>
    <w:rsid w:val="00B116D0"/>
    <w:rsid w:val="00B47730"/>
    <w:rsid w:val="00B57364"/>
    <w:rsid w:val="00B650F3"/>
    <w:rsid w:val="00B65F4F"/>
    <w:rsid w:val="00B87336"/>
    <w:rsid w:val="00BA5D81"/>
    <w:rsid w:val="00C10B10"/>
    <w:rsid w:val="00C126AA"/>
    <w:rsid w:val="00CB0664"/>
    <w:rsid w:val="00CB3E9D"/>
    <w:rsid w:val="00CE4FFF"/>
    <w:rsid w:val="00D23E0E"/>
    <w:rsid w:val="00D44197"/>
    <w:rsid w:val="00DE1AEF"/>
    <w:rsid w:val="00E31942"/>
    <w:rsid w:val="00EC12C4"/>
    <w:rsid w:val="00EF69E2"/>
    <w:rsid w:val="00F36670"/>
    <w:rsid w:val="00F77EC3"/>
    <w:rsid w:val="00F8081C"/>
    <w:rsid w:val="00F84C74"/>
    <w:rsid w:val="00FB67F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EB8F473"/>
  <w14:defaultImageDpi w14:val="300"/>
  <w15:docId w15:val="{5D02A215-F5C2-4451-9BA2-4390B2456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4C74"/>
  </w:style>
  <w:style w:type="paragraph" w:styleId="Heading1">
    <w:name w:val="heading 1"/>
    <w:basedOn w:val="Normal"/>
    <w:next w:val="Normal"/>
    <w:link w:val="Heading1Char"/>
    <w:uiPriority w:val="9"/>
    <w:qFormat/>
    <w:rsid w:val="00F84C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4C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4C74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4C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4C74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4C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4C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4C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4C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84C74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84C74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84C7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84C74"/>
    <w:rPr>
      <w:rFonts w:eastAsiaTheme="majorEastAsia" w:cstheme="majorBidi"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F84C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4C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4C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4C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84C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4C74"/>
    <w:rPr>
      <w:i/>
      <w:iCs/>
      <w:color w:val="404040" w:themeColor="text1" w:themeTint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4C74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4C74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4C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4C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4C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4C74"/>
    <w:rPr>
      <w:rFonts w:eastAsiaTheme="majorEastAsia" w:cstheme="majorBidi"/>
      <w:color w:val="272727" w:themeColor="text1" w:themeTint="D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84C74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F84C74"/>
    <w:rPr>
      <w:b/>
      <w:bCs/>
    </w:rPr>
  </w:style>
  <w:style w:type="character" w:styleId="Emphasis">
    <w:name w:val="Emphasis"/>
    <w:basedOn w:val="DefaultParagraphFont"/>
    <w:uiPriority w:val="20"/>
    <w:qFormat/>
    <w:rsid w:val="00F84C74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4C74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4C74"/>
    <w:rPr>
      <w:i/>
      <w:iCs/>
      <w:color w:val="365F91" w:themeColor="accent1" w:themeShade="BF"/>
    </w:rPr>
  </w:style>
  <w:style w:type="character" w:styleId="SubtleEmphasis">
    <w:name w:val="Subtle Emphasis"/>
    <w:basedOn w:val="DefaultParagraphFont"/>
    <w:uiPriority w:val="19"/>
    <w:qFormat/>
    <w:rsid w:val="00F84C74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F84C74"/>
    <w:rPr>
      <w:i/>
      <w:iCs/>
      <w:color w:val="365F91" w:themeColor="accent1" w:themeShade="BF"/>
    </w:rPr>
  </w:style>
  <w:style w:type="character" w:styleId="SubtleReference">
    <w:name w:val="Subtle Reference"/>
    <w:basedOn w:val="DefaultParagraphFont"/>
    <w:uiPriority w:val="31"/>
    <w:qFormat/>
    <w:rsid w:val="00F84C74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F84C74"/>
    <w:rPr>
      <w:b/>
      <w:bCs/>
      <w:smallCaps/>
      <w:color w:val="365F91" w:themeColor="accent1" w:themeShade="BF"/>
      <w:spacing w:val="5"/>
    </w:rPr>
  </w:style>
  <w:style w:type="character" w:styleId="BookTitle">
    <w:name w:val="Book Title"/>
    <w:basedOn w:val="DefaultParagraphFont"/>
    <w:uiPriority w:val="33"/>
    <w:qFormat/>
    <w:rsid w:val="00F84C74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84C74"/>
    <w:pPr>
      <w:spacing w:before="240" w:after="0"/>
      <w:outlineLvl w:val="9"/>
    </w:pPr>
    <w:rPr>
      <w:sz w:val="32"/>
      <w:szCs w:val="32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F8081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08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394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4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ackerrank.com/certificates/3a85426ed8df" TargetMode="External"/><Relationship Id="rId13" Type="http://schemas.openxmlformats.org/officeDocument/2006/relationships/hyperlink" Target="https://github.com/Dhruv9512/website-car-price-prediction.git" TargetMode="External"/><Relationship Id="rId3" Type="http://schemas.openxmlformats.org/officeDocument/2006/relationships/styles" Target="styles.xml"/><Relationship Id="rId7" Type="http://schemas.openxmlformats.org/officeDocument/2006/relationships/hyperlink" Target="https://drive.google.com/drive/folders/15OrQ1keLwG4UZDOS7T5y9P33QGczMDts?usp=drive_link" TargetMode="External"/><Relationship Id="rId12" Type="http://schemas.openxmlformats.org/officeDocument/2006/relationships/hyperlink" Target="https://github.com/Dhruv9512/API_car_pice_prediction_website.git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mailto:dhruvsharma56780@gmail.com" TargetMode="External"/><Relationship Id="rId11" Type="http://schemas.openxmlformats.org/officeDocument/2006/relationships/hyperlink" Target="https://car-price-prediction-linearregression.netlify.app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hackerrank.com/certificates/fe6394cf74b9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hackerrank.com/certificates/ec4e74fd031a" TargetMode="External"/><Relationship Id="rId14" Type="http://schemas.openxmlformats.org/officeDocument/2006/relationships/hyperlink" Target="https://github.com/Dhruv9512/Theater-management-system-in-c-programming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554</Words>
  <Characters>3161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3708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sharma dhruv</cp:lastModifiedBy>
  <cp:revision>58</cp:revision>
  <dcterms:created xsi:type="dcterms:W3CDTF">2024-10-30T05:50:00Z</dcterms:created>
  <dcterms:modified xsi:type="dcterms:W3CDTF">2024-10-30T06:21:00Z</dcterms:modified>
  <cp:category/>
</cp:coreProperties>
</file>