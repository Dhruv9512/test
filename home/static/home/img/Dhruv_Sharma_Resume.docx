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AE874" w14:textId="77777777" w:rsidR="00240F13" w:rsidRDefault="001E3578">
      <w:pPr>
        <w:pStyle w:val="Title"/>
      </w:pPr>
      <w:r>
        <w:t>Dhruv Sharma</w:t>
      </w:r>
    </w:p>
    <w:p w14:paraId="14449225" w14:textId="77777777" w:rsidR="00240F13" w:rsidRDefault="001E3578">
      <w:r>
        <w:t>Email: dhruvsharma56780@gmail.com</w:t>
      </w:r>
    </w:p>
    <w:p w14:paraId="25A74D6A" w14:textId="77777777" w:rsidR="00240F13" w:rsidRDefault="001E3578">
      <w:r>
        <w:t>Phone: +91 9512456895</w:t>
      </w:r>
    </w:p>
    <w:p w14:paraId="1E51A949" w14:textId="77777777" w:rsidR="00240F13" w:rsidRDefault="001E3578">
      <w:r>
        <w:t>Address: C-57, Parth Society, Ahmedabad, India</w:t>
      </w:r>
    </w:p>
    <w:p w14:paraId="79B6D02C" w14:textId="77777777" w:rsidR="000B26BD" w:rsidRDefault="000B26BD" w:rsidP="000B26BD">
      <w:pPr>
        <w:pStyle w:val="Heading1"/>
      </w:pPr>
      <w:r>
        <w:t>Objective</w:t>
      </w:r>
    </w:p>
    <w:p w14:paraId="5A2A0D82" w14:textId="48D58F8D" w:rsidR="00C425B1" w:rsidRDefault="00C425B1" w:rsidP="000B26BD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C425B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Dedicated and motivated individual seeking an internship position to apply academic knowledge to real-world projects. Proficient in</w:t>
      </w:r>
      <w:r w:rsidR="007E292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7E2920" w:rsidRPr="007E2920">
        <w:rPr>
          <w:b w:val="0"/>
          <w:bCs w:val="0"/>
          <w:color w:val="000000" w:themeColor="text1"/>
          <w:lang w:val="en-IN"/>
        </w:rPr>
        <w:t>Excel</w:t>
      </w:r>
      <w:r w:rsidR="007E2920">
        <w:rPr>
          <w:b w:val="0"/>
          <w:bCs w:val="0"/>
          <w:color w:val="000000" w:themeColor="text1"/>
          <w:lang w:val="en-IN"/>
        </w:rPr>
        <w:t>,</w:t>
      </w:r>
      <w:r w:rsidRPr="00C425B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Python, Django, Flask, SQL, machine learning, Pandas, HTML, and CSS. Enthusiastic about collaborating within teams to solve challenges and contribute meaningfully to projects while continuing to develop my technical and professional skills in a dynamic environment.</w:t>
      </w:r>
    </w:p>
    <w:p w14:paraId="54CFDDB1" w14:textId="21F54A24" w:rsidR="00240F13" w:rsidRDefault="001E3578" w:rsidP="000B26BD">
      <w:pPr>
        <w:pStyle w:val="Heading1"/>
      </w:pPr>
      <w:r>
        <w:t>Education</w:t>
      </w:r>
    </w:p>
    <w:p w14:paraId="4578B8F3" w14:textId="77777777" w:rsidR="00240F13" w:rsidRDefault="001E3578">
      <w:pPr>
        <w:pStyle w:val="Heading2"/>
      </w:pPr>
      <w:r>
        <w:t>Bachelor of Computer Applications (B.C.A)</w:t>
      </w:r>
    </w:p>
    <w:p w14:paraId="435C2076" w14:textId="77777777" w:rsidR="00240F13" w:rsidRDefault="001E3578">
      <w:r>
        <w:t>Institution: Shreyarth University</w:t>
      </w:r>
    </w:p>
    <w:p w14:paraId="40563512" w14:textId="77777777" w:rsidR="00240F13" w:rsidRDefault="001E3578">
      <w:r>
        <w:t>Duration: July 2023 – Present</w:t>
      </w:r>
    </w:p>
    <w:p w14:paraId="463EC416" w14:textId="77777777" w:rsidR="00240F13" w:rsidRDefault="001E3578">
      <w:r>
        <w:t>SGPA:</w:t>
      </w:r>
    </w:p>
    <w:p w14:paraId="70F563F2" w14:textId="77777777" w:rsidR="00240F13" w:rsidRDefault="001E3578">
      <w:r>
        <w:t xml:space="preserve">  - Semester 1: 8.82</w:t>
      </w:r>
    </w:p>
    <w:p w14:paraId="2063A1E2" w14:textId="1A6A0A74" w:rsidR="00201AC6" w:rsidRDefault="001E3578">
      <w:r>
        <w:t xml:space="preserve">  - Semester 2: </w:t>
      </w:r>
      <w:r w:rsidR="008C79AB">
        <w:t>9.18</w:t>
      </w:r>
    </w:p>
    <w:p w14:paraId="6F3FEBC9" w14:textId="0DBCEC05" w:rsidR="00201AC6" w:rsidRDefault="00201AC6">
      <w:r>
        <w:t xml:space="preserve">  - Semester 2: Pending</w:t>
      </w:r>
    </w:p>
    <w:p w14:paraId="7FD72D6C" w14:textId="77777777" w:rsidR="00240F13" w:rsidRDefault="001E3578">
      <w:pPr>
        <w:pStyle w:val="Heading2"/>
      </w:pPr>
      <w:r>
        <w:t>High School</w:t>
      </w:r>
    </w:p>
    <w:p w14:paraId="7CF69000" w14:textId="77777777" w:rsidR="00240F13" w:rsidRDefault="001E3578">
      <w:r>
        <w:t>Class 12th (Commerce)</w:t>
      </w:r>
    </w:p>
    <w:p w14:paraId="19FF554D" w14:textId="77777777" w:rsidR="00240F13" w:rsidRDefault="001E3578">
      <w:r>
        <w:t>Score: 87.40%</w:t>
      </w:r>
    </w:p>
    <w:p w14:paraId="737823D7" w14:textId="77777777" w:rsidR="00240F13" w:rsidRDefault="001E3578">
      <w:r>
        <w:t>Class 10th</w:t>
      </w:r>
    </w:p>
    <w:p w14:paraId="6303EA23" w14:textId="77777777" w:rsidR="00240F13" w:rsidRDefault="001E3578">
      <w:r>
        <w:t>Score: 84.20%</w:t>
      </w:r>
    </w:p>
    <w:p w14:paraId="4393D292" w14:textId="77777777" w:rsidR="00EB6D87" w:rsidRPr="00EB6D87" w:rsidRDefault="00EB6D87" w:rsidP="00EB6D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B6D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Te</w:t>
      </w:r>
      <w:r w:rsidRPr="00EB6D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chnical Skills</w:t>
      </w:r>
    </w:p>
    <w:p w14:paraId="1902057B" w14:textId="77777777" w:rsidR="00EB6D87" w:rsidRPr="00EB6D87" w:rsidRDefault="00EB6D87" w:rsidP="00EB6D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B6D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- Programming Languages &amp; Tools: Python, Pandas, SQL, HTML, CSS, JavaScript</w:t>
      </w:r>
      <w:r w:rsidRPr="00EB6D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>- Frameworks: Flask, Django</w:t>
      </w:r>
      <w:r w:rsidRPr="00EB6D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>- Data</w:t>
      </w:r>
      <w:r w:rsidR="00C7010B" w:rsidRPr="00EB6D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Pr="00EB6D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Analysis: Machine Learning, Linear Regression, Excel</w:t>
      </w:r>
      <w:r w:rsidRPr="00EB6D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>- Front-End: Bootstrap, HTML, CSS</w:t>
      </w:r>
      <w:r w:rsidRPr="00EB6D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>- Version Control: Git, GitHub</w:t>
      </w:r>
    </w:p>
    <w:p w14:paraId="0CB24D9F" w14:textId="77777777" w:rsidR="007E2920" w:rsidRPr="007E2920" w:rsidRDefault="007E2920" w:rsidP="007E2920">
      <w:pPr>
        <w:rPr>
          <w:lang w:val="en-IN"/>
        </w:rPr>
      </w:pPr>
    </w:p>
    <w:p w14:paraId="0AE724A3" w14:textId="77777777" w:rsidR="007E2920" w:rsidRPr="007E2920" w:rsidRDefault="007E2920" w:rsidP="007E2920">
      <w:pPr>
        <w:rPr>
          <w:lang w:val="en-IN"/>
        </w:rPr>
      </w:pPr>
    </w:p>
    <w:p w14:paraId="2C222B56" w14:textId="77777777" w:rsidR="00240F13" w:rsidRDefault="001E3578">
      <w:pPr>
        <w:pStyle w:val="Heading1"/>
      </w:pPr>
      <w:r>
        <w:t>Personal Projects</w:t>
      </w:r>
    </w:p>
    <w:p w14:paraId="60CE876A" w14:textId="076F4978" w:rsidR="00DE3BAD" w:rsidRPr="00DE3BAD" w:rsidRDefault="00DE3BAD" w:rsidP="00DE3BAD">
      <w:pPr>
        <w:pStyle w:val="Heading2"/>
        <w:rPr>
          <w:sz w:val="28"/>
          <w:szCs w:val="28"/>
          <w:lang w:val="en-IN"/>
        </w:rPr>
      </w:pPr>
      <w:r w:rsidRPr="00DE3BAD">
        <w:rPr>
          <w:sz w:val="28"/>
          <w:szCs w:val="28"/>
          <w:lang w:val="en-IN"/>
        </w:rPr>
        <w:t>Car Price Prediction Model</w:t>
      </w:r>
      <w:r w:rsidR="00BF25D2">
        <w:rPr>
          <w:sz w:val="28"/>
          <w:szCs w:val="28"/>
          <w:lang w:val="en-IN"/>
        </w:rPr>
        <w:t xml:space="preserve"> (ML)</w:t>
      </w:r>
      <w:r w:rsidRPr="00DE3BAD">
        <w:rPr>
          <w:sz w:val="28"/>
          <w:szCs w:val="28"/>
          <w:lang w:val="en-IN"/>
        </w:rPr>
        <w:t>:</w:t>
      </w:r>
    </w:p>
    <w:p w14:paraId="6E2DD727" w14:textId="77777777" w:rsidR="00DE3BAD" w:rsidRPr="00DE3BAD" w:rsidRDefault="00DE3BAD" w:rsidP="00DE3BAD">
      <w:pPr>
        <w:pStyle w:val="Heading2"/>
        <w:numPr>
          <w:ilvl w:val="0"/>
          <w:numId w:val="18"/>
        </w:numPr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DE3BAD">
        <w:rPr>
          <w:b w:val="0"/>
          <w:bCs w:val="0"/>
          <w:color w:val="000000" w:themeColor="text1"/>
          <w:sz w:val="24"/>
          <w:szCs w:val="24"/>
          <w:lang w:val="en-IN"/>
        </w:rPr>
        <w:t>Developed a linear regression algorithm achieving approximately 90% accuracy.</w:t>
      </w:r>
    </w:p>
    <w:p w14:paraId="6FA3F7B7" w14:textId="77777777" w:rsidR="00DE3BAD" w:rsidRPr="00DE3BAD" w:rsidRDefault="00DE3BAD" w:rsidP="00DE3BAD">
      <w:pPr>
        <w:pStyle w:val="Heading2"/>
        <w:numPr>
          <w:ilvl w:val="0"/>
          <w:numId w:val="18"/>
        </w:numPr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DE3BAD">
        <w:rPr>
          <w:b w:val="0"/>
          <w:bCs w:val="0"/>
          <w:color w:val="000000" w:themeColor="text1"/>
          <w:sz w:val="24"/>
          <w:szCs w:val="24"/>
          <w:lang w:val="en-IN"/>
        </w:rPr>
        <w:t>Created a Flask API that takes input arguments and returns car price predictions.</w:t>
      </w:r>
    </w:p>
    <w:p w14:paraId="00630DC3" w14:textId="5D23AF21" w:rsidR="00DE3BAD" w:rsidRPr="00DE3BAD" w:rsidRDefault="00DE3BAD" w:rsidP="00DE3BAD">
      <w:pPr>
        <w:pStyle w:val="Heading2"/>
        <w:numPr>
          <w:ilvl w:val="0"/>
          <w:numId w:val="18"/>
        </w:numPr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DE3BAD">
        <w:rPr>
          <w:b w:val="0"/>
          <w:bCs w:val="0"/>
          <w:color w:val="000000" w:themeColor="text1"/>
          <w:sz w:val="24"/>
          <w:szCs w:val="24"/>
          <w:lang w:val="en-IN"/>
        </w:rPr>
        <w:t>Deployed the model on a website using HTML, JavaScript, CSS, and Bootstrap.</w:t>
      </w:r>
    </w:p>
    <w:p w14:paraId="5363A9FA" w14:textId="12F4E0EC" w:rsidR="00DE3BAD" w:rsidRPr="00DE3BAD" w:rsidRDefault="00DE3BAD" w:rsidP="00DE3BAD">
      <w:pPr>
        <w:pStyle w:val="Heading2"/>
        <w:numPr>
          <w:ilvl w:val="0"/>
          <w:numId w:val="18"/>
        </w:numPr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DE3BAD">
        <w:rPr>
          <w:b w:val="0"/>
          <w:bCs w:val="0"/>
          <w:color w:val="000000" w:themeColor="text1"/>
          <w:sz w:val="24"/>
          <w:szCs w:val="24"/>
          <w:lang w:val="en-IN"/>
        </w:rPr>
        <w:t xml:space="preserve">Link: </w:t>
      </w:r>
      <w:hyperlink r:id="rId6" w:history="1">
        <w:r w:rsidRPr="00DE3BAD">
          <w:rPr>
            <w:rStyle w:val="Hyperlink"/>
            <w:b w:val="0"/>
            <w:bCs w:val="0"/>
            <w:sz w:val="24"/>
            <w:szCs w:val="24"/>
            <w:lang w:val="en-IN"/>
          </w:rPr>
          <w:t>https://car-price-prediction-linearregression.netlify.app/</w:t>
        </w:r>
      </w:hyperlink>
    </w:p>
    <w:p w14:paraId="317CCC24" w14:textId="6B28D429" w:rsidR="00DE3BAD" w:rsidRPr="00DE3BAD" w:rsidRDefault="00DE3BAD" w:rsidP="00DE3BAD">
      <w:pPr>
        <w:pStyle w:val="Heading2"/>
        <w:rPr>
          <w:color w:val="000000" w:themeColor="text1"/>
          <w:sz w:val="24"/>
          <w:szCs w:val="24"/>
          <w:u w:val="single"/>
          <w:lang w:val="en-IN"/>
        </w:rPr>
      </w:pPr>
      <w:r w:rsidRPr="00DE3BAD">
        <w:rPr>
          <w:b w:val="0"/>
          <w:bCs w:val="0"/>
          <w:color w:val="000000" w:themeColor="text1"/>
          <w:sz w:val="24"/>
          <w:szCs w:val="24"/>
          <w:lang w:val="en-IN"/>
        </w:rPr>
        <w:t xml:space="preserve">     </w:t>
      </w:r>
      <w:r w:rsidRPr="00DE3BAD">
        <w:rPr>
          <w:color w:val="000000" w:themeColor="text1"/>
          <w:sz w:val="24"/>
          <w:szCs w:val="24"/>
          <w:u w:val="single"/>
          <w:lang w:val="en-IN"/>
        </w:rPr>
        <w:t>Key Features:</w:t>
      </w:r>
    </w:p>
    <w:p w14:paraId="1BB03F45" w14:textId="77777777" w:rsidR="00DE3BAD" w:rsidRPr="00DE3BAD" w:rsidRDefault="00DE3BAD" w:rsidP="00DE3BAD">
      <w:pPr>
        <w:pStyle w:val="Heading2"/>
        <w:numPr>
          <w:ilvl w:val="0"/>
          <w:numId w:val="19"/>
        </w:numPr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DE3BAD">
        <w:rPr>
          <w:b w:val="0"/>
          <w:bCs w:val="0"/>
          <w:color w:val="000000" w:themeColor="text1"/>
          <w:sz w:val="24"/>
          <w:szCs w:val="24"/>
          <w:lang w:val="en-IN"/>
        </w:rPr>
        <w:t>Algorithm Used: Linear Regression</w:t>
      </w:r>
    </w:p>
    <w:p w14:paraId="53780AC3" w14:textId="77777777" w:rsidR="00DE3BAD" w:rsidRPr="00DE3BAD" w:rsidRDefault="00DE3BAD" w:rsidP="00DE3BAD">
      <w:pPr>
        <w:pStyle w:val="Heading2"/>
        <w:numPr>
          <w:ilvl w:val="0"/>
          <w:numId w:val="19"/>
        </w:numPr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DE3BAD">
        <w:rPr>
          <w:b w:val="0"/>
          <w:bCs w:val="0"/>
          <w:color w:val="000000" w:themeColor="text1"/>
          <w:sz w:val="24"/>
          <w:szCs w:val="24"/>
          <w:lang w:val="en-IN"/>
        </w:rPr>
        <w:t>API: Built with Flask for seamless predictions</w:t>
      </w:r>
    </w:p>
    <w:p w14:paraId="3F41CCBB" w14:textId="77777777" w:rsidR="00DE3BAD" w:rsidRPr="00DE3BAD" w:rsidRDefault="00DE3BAD" w:rsidP="00DE3BAD">
      <w:pPr>
        <w:pStyle w:val="Heading2"/>
        <w:numPr>
          <w:ilvl w:val="0"/>
          <w:numId w:val="19"/>
        </w:numPr>
        <w:rPr>
          <w:b w:val="0"/>
          <w:bCs w:val="0"/>
          <w:color w:val="000000" w:themeColor="text1"/>
          <w:sz w:val="24"/>
          <w:szCs w:val="24"/>
          <w:lang w:val="en-IN"/>
        </w:rPr>
      </w:pPr>
      <w:r w:rsidRPr="00DE3BAD">
        <w:rPr>
          <w:b w:val="0"/>
          <w:bCs w:val="0"/>
          <w:color w:val="000000" w:themeColor="text1"/>
          <w:sz w:val="24"/>
          <w:szCs w:val="24"/>
          <w:lang w:val="en-IN"/>
        </w:rPr>
        <w:t>Front-End Technologies: HTML, JavaScript, CSS, Bootstrap</w:t>
      </w:r>
    </w:p>
    <w:p w14:paraId="5BB2F315" w14:textId="77777777" w:rsidR="00737BDB" w:rsidRDefault="00737BDB">
      <w:pPr>
        <w:pStyle w:val="Heading2"/>
      </w:pPr>
    </w:p>
    <w:p w14:paraId="3E41C50B" w14:textId="1958D23D" w:rsidR="000C0E62" w:rsidRPr="000C0E62" w:rsidRDefault="000C0E62">
      <w:pPr>
        <w:pStyle w:val="Heading2"/>
        <w:rPr>
          <w:lang w:val="en-IN"/>
        </w:rPr>
      </w:pPr>
      <w:r>
        <w:t>Portfolio Website</w:t>
      </w:r>
      <w:r w:rsidRPr="000C0E62">
        <w:rPr>
          <w:lang w:val="en-IN"/>
        </w:rPr>
        <w:t xml:space="preserve"> (Django):</w:t>
      </w:r>
    </w:p>
    <w:p w14:paraId="29FA5DF4" w14:textId="1101B331" w:rsidR="00737BDB" w:rsidRDefault="001E3578" w:rsidP="00BF25D2">
      <w:pPr>
        <w:pStyle w:val="ListParagraph"/>
        <w:numPr>
          <w:ilvl w:val="0"/>
          <w:numId w:val="20"/>
        </w:numPr>
      </w:pPr>
      <w:r>
        <w:t>Built a personal website to showcase projects and work using HTML, CSS, and JavaScript</w:t>
      </w:r>
      <w:r w:rsidR="00E93A94">
        <w:t xml:space="preserve"> , Bootstrap , Django models </w:t>
      </w:r>
      <w:r>
        <w:t>.</w:t>
      </w:r>
    </w:p>
    <w:p w14:paraId="0076DDE5" w14:textId="26D08E93" w:rsidR="00240F13" w:rsidRDefault="001E3578" w:rsidP="00E93A94">
      <w:pPr>
        <w:pStyle w:val="ListParagraph"/>
        <w:numPr>
          <w:ilvl w:val="0"/>
          <w:numId w:val="20"/>
        </w:numPr>
      </w:pPr>
      <w:r>
        <w:t>Implemented responsive design and user-friendly navigation to enhance user experience.</w:t>
      </w:r>
    </w:p>
    <w:p w14:paraId="7E208797" w14:textId="000836FB" w:rsidR="00E93A94" w:rsidRDefault="00E93A94" w:rsidP="00E93A94">
      <w:pPr>
        <w:pStyle w:val="ListParagraph"/>
        <w:numPr>
          <w:ilvl w:val="0"/>
          <w:numId w:val="20"/>
        </w:numPr>
      </w:pPr>
      <w:r>
        <w:t xml:space="preserve">Link: </w:t>
      </w:r>
    </w:p>
    <w:p w14:paraId="2D4B77F4" w14:textId="77777777" w:rsidR="00240F13" w:rsidRDefault="001E3578">
      <w:pPr>
        <w:pStyle w:val="Heading1"/>
      </w:pPr>
      <w:r>
        <w:lastRenderedPageBreak/>
        <w:t>Certifications</w:t>
      </w:r>
    </w:p>
    <w:p w14:paraId="43458410" w14:textId="263527A9" w:rsidR="00240F13" w:rsidRDefault="001E3578" w:rsidP="008413C8">
      <w:pPr>
        <w:pStyle w:val="Heading1"/>
      </w:pPr>
      <w:bookmarkStart w:id="0" w:name="_Kaggle_Certification_:"/>
      <w:bookmarkEnd w:id="0"/>
      <w:r>
        <w:t>Kaggle</w:t>
      </w:r>
      <w:r w:rsidR="008413C8">
        <w:t xml:space="preserve"> Certification </w:t>
      </w:r>
      <w:r>
        <w:t>:</w:t>
      </w:r>
    </w:p>
    <w:p w14:paraId="7D73BFAE" w14:textId="77777777" w:rsidR="008B2B6B" w:rsidRDefault="008B2B6B" w:rsidP="008B2B6B">
      <w:pPr>
        <w:pStyle w:val="ListParagraph"/>
        <w:numPr>
          <w:ilvl w:val="0"/>
          <w:numId w:val="12"/>
        </w:numPr>
        <w:rPr>
          <w:lang w:val="en-IN"/>
        </w:rPr>
      </w:pPr>
      <w:r w:rsidRPr="008B2B6B">
        <w:rPr>
          <w:b/>
          <w:bCs/>
          <w:lang w:val="en-IN"/>
        </w:rPr>
        <w:t>Certificates Achieved</w:t>
      </w:r>
      <w:r w:rsidRPr="008B2B6B">
        <w:rPr>
          <w:lang w:val="en-IN"/>
        </w:rPr>
        <w:t>: Python, Intro to Machine Learning, Pandas, Intermediate Machine Learning, Data Visualization, Feature Engineering, Intro to SQL, Advanced SQL</w:t>
      </w:r>
      <w:r>
        <w:rPr>
          <w:lang w:val="en-IN"/>
        </w:rPr>
        <w:t>.</w:t>
      </w:r>
    </w:p>
    <w:p w14:paraId="51C7CE36" w14:textId="32E1046E" w:rsidR="00240F13" w:rsidRPr="00A11575" w:rsidRDefault="008B2B6B" w:rsidP="008B2B6B">
      <w:pPr>
        <w:pStyle w:val="ListParagraph"/>
        <w:numPr>
          <w:ilvl w:val="0"/>
          <w:numId w:val="12"/>
        </w:numPr>
        <w:rPr>
          <w:lang w:val="en-IN"/>
        </w:rPr>
      </w:pPr>
      <w:r w:rsidRPr="008B2B6B">
        <w:rPr>
          <w:b/>
          <w:bCs/>
          <w:lang w:val="en-IN"/>
        </w:rPr>
        <w:t>Institution</w:t>
      </w:r>
      <w:r w:rsidRPr="008B2B6B">
        <w:rPr>
          <w:lang w:val="en-IN"/>
        </w:rPr>
        <w:t>: Kaggle</w:t>
      </w:r>
      <w:r w:rsidR="001E3578">
        <w:t>.</w:t>
      </w:r>
    </w:p>
    <w:p w14:paraId="636D2325" w14:textId="76756E4E" w:rsidR="00A11575" w:rsidRDefault="00A11575" w:rsidP="008B2B6B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b/>
          <w:bCs/>
          <w:lang w:val="en-IN"/>
        </w:rPr>
        <w:t>Link</w:t>
      </w:r>
      <w:r w:rsidRPr="00A11575">
        <w:rPr>
          <w:lang w:val="en-IN"/>
        </w:rPr>
        <w:t>:</w:t>
      </w:r>
      <w:r>
        <w:rPr>
          <w:lang w:val="en-IN"/>
        </w:rPr>
        <w:t xml:space="preserve"> </w:t>
      </w:r>
      <w:hyperlink r:id="rId7" w:history="1">
        <w:r w:rsidRPr="00A11575">
          <w:rPr>
            <w:rStyle w:val="Hyperlink"/>
            <w:lang w:val="en-IN"/>
          </w:rPr>
          <w:t>https://drive.google.com/drive/folders/15OrQ1keLwG4UZDOS7T5y9P33QGczMDts?usp=drive_link</w:t>
        </w:r>
      </w:hyperlink>
    </w:p>
    <w:p w14:paraId="291AB402" w14:textId="77777777" w:rsidR="00ED725B" w:rsidRDefault="00ED725B" w:rsidP="00ED725B">
      <w:pPr>
        <w:rPr>
          <w:lang w:val="en-IN"/>
        </w:rPr>
      </w:pPr>
    </w:p>
    <w:p w14:paraId="1995B9D9" w14:textId="39867436" w:rsidR="00ED725B" w:rsidRDefault="00ED725B" w:rsidP="00ED725B">
      <w:pPr>
        <w:rPr>
          <w:b/>
          <w:bCs/>
          <w:color w:val="365F91" w:themeColor="accent1" w:themeShade="BF"/>
          <w:sz w:val="28"/>
          <w:szCs w:val="28"/>
        </w:rPr>
      </w:pPr>
      <w:r w:rsidRPr="00ED725B">
        <w:rPr>
          <w:b/>
          <w:bCs/>
          <w:color w:val="365F91" w:themeColor="accent1" w:themeShade="BF"/>
          <w:sz w:val="28"/>
          <w:szCs w:val="28"/>
        </w:rPr>
        <w:t>HackerRank Certifications:</w:t>
      </w:r>
    </w:p>
    <w:p w14:paraId="768CC84C" w14:textId="77777777" w:rsidR="00ED725B" w:rsidRDefault="00ED725B" w:rsidP="00ED725B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24"/>
          <w:szCs w:val="24"/>
          <w:lang w:val="en-IN"/>
        </w:rPr>
      </w:pPr>
      <w:r w:rsidRPr="00ED725B">
        <w:rPr>
          <w:b/>
          <w:bCs/>
          <w:color w:val="000000" w:themeColor="text1"/>
          <w:sz w:val="24"/>
          <w:szCs w:val="24"/>
          <w:lang w:val="en-IN"/>
        </w:rPr>
        <w:t xml:space="preserve">SQL basic:- </w:t>
      </w:r>
    </w:p>
    <w:p w14:paraId="4A8BF4DC" w14:textId="386141CD" w:rsidR="00ED725B" w:rsidRPr="00ED725B" w:rsidRDefault="00ED725B" w:rsidP="00ED725B">
      <w:pPr>
        <w:pStyle w:val="ListParagraph"/>
        <w:ind w:left="768"/>
        <w:rPr>
          <w:b/>
          <w:bCs/>
          <w:color w:val="000000" w:themeColor="text1"/>
          <w:sz w:val="24"/>
          <w:szCs w:val="24"/>
          <w:lang w:val="en-IN"/>
        </w:rPr>
      </w:pPr>
      <w:hyperlink r:id="rId8" w:history="1">
        <w:r w:rsidRPr="00ED725B">
          <w:rPr>
            <w:rStyle w:val="Hyperlink"/>
            <w:b/>
            <w:bCs/>
            <w:sz w:val="24"/>
            <w:szCs w:val="24"/>
            <w:lang w:val="en-IN"/>
          </w:rPr>
          <w:t>https://www.hackerrank.com/certificates/3a85426ed8df</w:t>
        </w:r>
      </w:hyperlink>
    </w:p>
    <w:p w14:paraId="763D795B" w14:textId="77777777" w:rsidR="00ED725B" w:rsidRPr="00ED725B" w:rsidRDefault="00ED725B" w:rsidP="00ED725B">
      <w:pPr>
        <w:rPr>
          <w:b/>
          <w:bCs/>
          <w:color w:val="000000" w:themeColor="text1"/>
          <w:sz w:val="24"/>
          <w:szCs w:val="24"/>
          <w:lang w:val="en-IN"/>
        </w:rPr>
      </w:pPr>
    </w:p>
    <w:p w14:paraId="2F65854E" w14:textId="77777777" w:rsidR="00ED725B" w:rsidRPr="00ED725B" w:rsidRDefault="00ED725B" w:rsidP="00ED725B">
      <w:pPr>
        <w:rPr>
          <w:b/>
          <w:bCs/>
          <w:color w:val="000000" w:themeColor="text1"/>
          <w:sz w:val="24"/>
          <w:szCs w:val="24"/>
          <w:lang w:val="en-IN"/>
        </w:rPr>
      </w:pPr>
    </w:p>
    <w:p w14:paraId="7B6EA9E1" w14:textId="6F31E642" w:rsidR="00ED725B" w:rsidRPr="00ED725B" w:rsidRDefault="00ED725B" w:rsidP="00ED725B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24"/>
          <w:szCs w:val="24"/>
          <w:lang w:val="en-IN"/>
        </w:rPr>
      </w:pPr>
      <w:r w:rsidRPr="00ED725B">
        <w:rPr>
          <w:b/>
          <w:bCs/>
          <w:color w:val="000000" w:themeColor="text1"/>
          <w:sz w:val="24"/>
          <w:szCs w:val="24"/>
          <w:lang w:val="en-IN"/>
        </w:rPr>
        <w:t xml:space="preserve">Python basic:- </w:t>
      </w:r>
      <w:hyperlink r:id="rId9" w:history="1">
        <w:r w:rsidRPr="00ED725B">
          <w:rPr>
            <w:rStyle w:val="Hyperlink"/>
            <w:b/>
            <w:bCs/>
            <w:sz w:val="24"/>
            <w:szCs w:val="24"/>
            <w:lang w:val="en-IN"/>
          </w:rPr>
          <w:t>https://www.hackerrank.com/certificates/ec4e74fd031a</w:t>
        </w:r>
      </w:hyperlink>
    </w:p>
    <w:p w14:paraId="5F781D63" w14:textId="77777777" w:rsidR="00ED725B" w:rsidRPr="00ED725B" w:rsidRDefault="00ED725B" w:rsidP="00ED725B">
      <w:pPr>
        <w:rPr>
          <w:b/>
          <w:bCs/>
          <w:color w:val="000000" w:themeColor="text1"/>
          <w:sz w:val="24"/>
          <w:szCs w:val="24"/>
          <w:lang w:val="en-IN"/>
        </w:rPr>
      </w:pPr>
    </w:p>
    <w:p w14:paraId="5F26DB52" w14:textId="58328EF2" w:rsidR="00ED725B" w:rsidRPr="00ED725B" w:rsidRDefault="00ED725B" w:rsidP="00ED725B">
      <w:pPr>
        <w:pStyle w:val="ListParagraph"/>
        <w:numPr>
          <w:ilvl w:val="0"/>
          <w:numId w:val="16"/>
        </w:numPr>
        <w:rPr>
          <w:b/>
          <w:bCs/>
          <w:color w:val="000000" w:themeColor="text1"/>
          <w:sz w:val="24"/>
          <w:szCs w:val="24"/>
          <w:lang w:val="en-IN"/>
        </w:rPr>
      </w:pPr>
      <w:r w:rsidRPr="00ED725B">
        <w:rPr>
          <w:b/>
          <w:bCs/>
          <w:color w:val="000000" w:themeColor="text1"/>
          <w:sz w:val="24"/>
          <w:szCs w:val="24"/>
          <w:lang w:val="en-IN"/>
        </w:rPr>
        <w:t>SQL intermediate:-</w:t>
      </w:r>
      <w:hyperlink r:id="rId10" w:history="1">
        <w:r w:rsidRPr="00ED725B">
          <w:rPr>
            <w:rStyle w:val="Hyperlink"/>
            <w:b/>
            <w:bCs/>
            <w:sz w:val="24"/>
            <w:szCs w:val="24"/>
            <w:lang w:val="en-IN"/>
          </w:rPr>
          <w:t>https://www.hackerrank.com/certificates/fe6394cf74b9</w:t>
        </w:r>
      </w:hyperlink>
    </w:p>
    <w:p w14:paraId="793ED491" w14:textId="77777777" w:rsidR="00240F13" w:rsidRDefault="001E3578">
      <w:pPr>
        <w:pStyle w:val="Heading1"/>
      </w:pPr>
      <w:r>
        <w:t>Languages</w:t>
      </w:r>
    </w:p>
    <w:p w14:paraId="7A6DAE8A" w14:textId="77777777" w:rsidR="00240F13" w:rsidRDefault="001E3578">
      <w:r>
        <w:t>English: Professional Working Proficiency</w:t>
      </w:r>
    </w:p>
    <w:p w14:paraId="5CCDEBAD" w14:textId="77777777" w:rsidR="00240F13" w:rsidRDefault="001E3578">
      <w:r>
        <w:t>Hindi: Professional Working Proficiency</w:t>
      </w:r>
    </w:p>
    <w:p w14:paraId="7631BB8D" w14:textId="2ECE2606" w:rsidR="00240F13" w:rsidRDefault="00240F13"/>
    <w:sectPr w:rsidR="00240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A547D8"/>
    <w:multiLevelType w:val="hybridMultilevel"/>
    <w:tmpl w:val="F0CE9F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7C553AB"/>
    <w:multiLevelType w:val="multilevel"/>
    <w:tmpl w:val="E594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16376"/>
    <w:multiLevelType w:val="multilevel"/>
    <w:tmpl w:val="DA8C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6A4A"/>
    <w:multiLevelType w:val="multilevel"/>
    <w:tmpl w:val="B146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65F11"/>
    <w:multiLevelType w:val="hybridMultilevel"/>
    <w:tmpl w:val="D43C7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B168E"/>
    <w:multiLevelType w:val="hybridMultilevel"/>
    <w:tmpl w:val="F1CCE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53957"/>
    <w:multiLevelType w:val="hybridMultilevel"/>
    <w:tmpl w:val="E1367BD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41330735"/>
    <w:multiLevelType w:val="hybridMultilevel"/>
    <w:tmpl w:val="F9E42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56675"/>
    <w:multiLevelType w:val="multilevel"/>
    <w:tmpl w:val="D90A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0511E3"/>
    <w:multiLevelType w:val="multilevel"/>
    <w:tmpl w:val="76B6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331C0E"/>
    <w:multiLevelType w:val="multilevel"/>
    <w:tmpl w:val="1156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37F1D"/>
    <w:multiLevelType w:val="hybridMultilevel"/>
    <w:tmpl w:val="9176D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2195A"/>
    <w:multiLevelType w:val="multilevel"/>
    <w:tmpl w:val="B3E2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ED094A"/>
    <w:multiLevelType w:val="multilevel"/>
    <w:tmpl w:val="F38E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84670C"/>
    <w:multiLevelType w:val="hybridMultilevel"/>
    <w:tmpl w:val="F32A5D7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342558146">
    <w:abstractNumId w:val="8"/>
  </w:num>
  <w:num w:numId="2" w16cid:durableId="776173691">
    <w:abstractNumId w:val="6"/>
  </w:num>
  <w:num w:numId="3" w16cid:durableId="59249898">
    <w:abstractNumId w:val="5"/>
  </w:num>
  <w:num w:numId="4" w16cid:durableId="1362051524">
    <w:abstractNumId w:val="4"/>
  </w:num>
  <w:num w:numId="5" w16cid:durableId="40984066">
    <w:abstractNumId w:val="7"/>
  </w:num>
  <w:num w:numId="6" w16cid:durableId="1722903902">
    <w:abstractNumId w:val="3"/>
  </w:num>
  <w:num w:numId="7" w16cid:durableId="1437364780">
    <w:abstractNumId w:val="2"/>
  </w:num>
  <w:num w:numId="8" w16cid:durableId="1800297754">
    <w:abstractNumId w:val="1"/>
  </w:num>
  <w:num w:numId="9" w16cid:durableId="1868715412">
    <w:abstractNumId w:val="0"/>
  </w:num>
  <w:num w:numId="10" w16cid:durableId="1625040736">
    <w:abstractNumId w:val="11"/>
  </w:num>
  <w:num w:numId="11" w16cid:durableId="752358530">
    <w:abstractNumId w:val="19"/>
  </w:num>
  <w:num w:numId="12" w16cid:durableId="818158301">
    <w:abstractNumId w:val="15"/>
  </w:num>
  <w:num w:numId="13" w16cid:durableId="987513784">
    <w:abstractNumId w:val="13"/>
  </w:num>
  <w:num w:numId="14" w16cid:durableId="395012112">
    <w:abstractNumId w:val="9"/>
  </w:num>
  <w:num w:numId="15" w16cid:durableId="601569339">
    <w:abstractNumId w:val="23"/>
  </w:num>
  <w:num w:numId="16" w16cid:durableId="1397239296">
    <w:abstractNumId w:val="20"/>
  </w:num>
  <w:num w:numId="17" w16cid:durableId="61998044">
    <w:abstractNumId w:val="14"/>
  </w:num>
  <w:num w:numId="18" w16cid:durableId="1866944394">
    <w:abstractNumId w:val="17"/>
  </w:num>
  <w:num w:numId="19" w16cid:durableId="1180197064">
    <w:abstractNumId w:val="12"/>
  </w:num>
  <w:num w:numId="20" w16cid:durableId="1705784197">
    <w:abstractNumId w:val="16"/>
  </w:num>
  <w:num w:numId="21" w16cid:durableId="1741706471">
    <w:abstractNumId w:val="21"/>
  </w:num>
  <w:num w:numId="22" w16cid:durableId="540360809">
    <w:abstractNumId w:val="22"/>
  </w:num>
  <w:num w:numId="23" w16cid:durableId="1598101576">
    <w:abstractNumId w:val="18"/>
  </w:num>
  <w:num w:numId="24" w16cid:durableId="21311971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812"/>
    <w:rsid w:val="000B26BD"/>
    <w:rsid w:val="000C0E62"/>
    <w:rsid w:val="00116239"/>
    <w:rsid w:val="0015074B"/>
    <w:rsid w:val="001C0D2E"/>
    <w:rsid w:val="001E3578"/>
    <w:rsid w:val="00201AC6"/>
    <w:rsid w:val="00240F13"/>
    <w:rsid w:val="0024626E"/>
    <w:rsid w:val="00284A55"/>
    <w:rsid w:val="0029639D"/>
    <w:rsid w:val="00326F90"/>
    <w:rsid w:val="00390933"/>
    <w:rsid w:val="005D510B"/>
    <w:rsid w:val="005E4786"/>
    <w:rsid w:val="00617020"/>
    <w:rsid w:val="00737BDB"/>
    <w:rsid w:val="007E2920"/>
    <w:rsid w:val="008413C8"/>
    <w:rsid w:val="008B2B6B"/>
    <w:rsid w:val="008C79AB"/>
    <w:rsid w:val="00910407"/>
    <w:rsid w:val="00922A1C"/>
    <w:rsid w:val="00956FCC"/>
    <w:rsid w:val="00983207"/>
    <w:rsid w:val="009E16BC"/>
    <w:rsid w:val="00A11575"/>
    <w:rsid w:val="00A231CB"/>
    <w:rsid w:val="00AA1D8D"/>
    <w:rsid w:val="00AC6A6D"/>
    <w:rsid w:val="00B47730"/>
    <w:rsid w:val="00BF25D2"/>
    <w:rsid w:val="00C425B1"/>
    <w:rsid w:val="00C7010B"/>
    <w:rsid w:val="00CA0386"/>
    <w:rsid w:val="00CB0664"/>
    <w:rsid w:val="00CD0CC7"/>
    <w:rsid w:val="00CD7467"/>
    <w:rsid w:val="00D374CE"/>
    <w:rsid w:val="00D75C65"/>
    <w:rsid w:val="00D86CB7"/>
    <w:rsid w:val="00D94261"/>
    <w:rsid w:val="00DB3E14"/>
    <w:rsid w:val="00DE0EB2"/>
    <w:rsid w:val="00DE3BAD"/>
    <w:rsid w:val="00E0068F"/>
    <w:rsid w:val="00E93A94"/>
    <w:rsid w:val="00EB6D87"/>
    <w:rsid w:val="00ED725B"/>
    <w:rsid w:val="00EE506F"/>
    <w:rsid w:val="00EE5788"/>
    <w:rsid w:val="00F02B4D"/>
    <w:rsid w:val="00F45654"/>
    <w:rsid w:val="00FC693F"/>
    <w:rsid w:val="00FE3D28"/>
    <w:rsid w:val="00F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E4D4C5"/>
  <w14:defaultImageDpi w14:val="300"/>
  <w15:docId w15:val="{D0C582E8-2A03-4AD3-AD60-90B300F7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115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ertificates/3a85426ed8df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5OrQ1keLwG4UZDOS7T5y9P33QGczMDts?usp=drive_lin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r-price-prediction-linearregression.netlify.app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hackerrank.com/certificates/fe6394cf74b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ertificates/ec4e74fd03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sharma dhruv</cp:lastModifiedBy>
  <cp:revision>43</cp:revision>
  <dcterms:created xsi:type="dcterms:W3CDTF">2024-07-19T10:52:00Z</dcterms:created>
  <dcterms:modified xsi:type="dcterms:W3CDTF">2024-10-15T14:15:00Z</dcterms:modified>
  <cp:category/>
</cp:coreProperties>
</file>